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ED8B0" w14:textId="21D5D91E" w:rsidR="00D975F9" w:rsidRDefault="00D975F9">
      <w:pPr>
        <w:pStyle w:val="Nagwek1"/>
      </w:pPr>
      <w:r>
        <w:t>Szymon Sołtys</w:t>
      </w:r>
    </w:p>
    <w:p w14:paraId="548FB856" w14:textId="2A25738E" w:rsidR="00E724B5" w:rsidRDefault="00000000">
      <w:pPr>
        <w:pStyle w:val="Nagwek1"/>
      </w:pPr>
      <w:proofErr w:type="spellStart"/>
      <w:r>
        <w:t>Dokumentacja</w:t>
      </w:r>
      <w:proofErr w:type="spellEnd"/>
      <w:r>
        <w:t xml:space="preserve"> </w:t>
      </w:r>
      <w:proofErr w:type="spellStart"/>
      <w:r>
        <w:t>Programu</w:t>
      </w:r>
      <w:proofErr w:type="spellEnd"/>
    </w:p>
    <w:p w14:paraId="289FAEA2" w14:textId="77777777" w:rsidR="00E724B5" w:rsidRDefault="00000000">
      <w:pPr>
        <w:pStyle w:val="Nagwek2"/>
      </w:pPr>
      <w:r>
        <w:t>1. Wstęp</w:t>
      </w:r>
    </w:p>
    <w:p w14:paraId="10FB4C34" w14:textId="18827BF4" w:rsidR="00E724B5" w:rsidRDefault="00000000">
      <w:r>
        <w:t xml:space="preserve">Program </w:t>
      </w:r>
      <w:proofErr w:type="spellStart"/>
      <w:r>
        <w:t>służy</w:t>
      </w:r>
      <w:proofErr w:type="spellEnd"/>
      <w:r>
        <w:t xml:space="preserve"> do </w:t>
      </w:r>
      <w:proofErr w:type="spellStart"/>
      <w:r w:rsidR="00712F36">
        <w:t>odnalezieniea</w:t>
      </w:r>
      <w:proofErr w:type="spellEnd"/>
      <w:r w:rsidR="00712F36">
        <w:t xml:space="preserve"> </w:t>
      </w:r>
      <w:proofErr w:type="spellStart"/>
      <w:r w:rsidR="00712F36">
        <w:t>i</w:t>
      </w:r>
      <w:proofErr w:type="spellEnd"/>
      <w:r w:rsidR="00712F36">
        <w:t xml:space="preserve"> </w:t>
      </w:r>
      <w:proofErr w:type="spellStart"/>
      <w:r>
        <w:t>wizualizacji</w:t>
      </w:r>
      <w:proofErr w:type="spellEnd"/>
      <w:r>
        <w:t xml:space="preserve"> </w:t>
      </w:r>
      <w:proofErr w:type="spellStart"/>
      <w:r>
        <w:t>cykli</w:t>
      </w:r>
      <w:proofErr w:type="spellEnd"/>
      <w:r>
        <w:t xml:space="preserve"> </w:t>
      </w:r>
      <w:proofErr w:type="spellStart"/>
      <w:r>
        <w:t>Hamiltona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grafie</w:t>
      </w:r>
      <w:proofErr w:type="spellEnd"/>
      <w:r>
        <w:t xml:space="preserve"> </w:t>
      </w:r>
      <w:proofErr w:type="spellStart"/>
      <w:r>
        <w:t>reprezentowanym</w:t>
      </w:r>
      <w:proofErr w:type="spellEnd"/>
      <w:r>
        <w:t xml:space="preserve"> </w:t>
      </w:r>
      <w:proofErr w:type="spellStart"/>
      <w:r>
        <w:t>przez</w:t>
      </w:r>
      <w:proofErr w:type="spellEnd"/>
      <w:r>
        <w:t xml:space="preserve"> </w:t>
      </w:r>
      <w:proofErr w:type="spellStart"/>
      <w:r>
        <w:t>okręgi</w:t>
      </w:r>
      <w:proofErr w:type="spellEnd"/>
      <w:r>
        <w:t xml:space="preserve"> </w:t>
      </w:r>
      <w:proofErr w:type="spellStart"/>
      <w:r>
        <w:t>umieszczone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dużym</w:t>
      </w:r>
      <w:proofErr w:type="spellEnd"/>
      <w:r>
        <w:t xml:space="preserve"> </w:t>
      </w:r>
      <w:proofErr w:type="spellStart"/>
      <w:r>
        <w:t>okręgu</w:t>
      </w:r>
      <w:proofErr w:type="spellEnd"/>
      <w:r w:rsidR="006D49BB">
        <w:t xml:space="preserve"> </w:t>
      </w:r>
      <w:proofErr w:type="spellStart"/>
      <w:r w:rsidR="006D49BB">
        <w:t>na</w:t>
      </w:r>
      <w:proofErr w:type="spellEnd"/>
      <w:r w:rsidR="006D49BB">
        <w:t xml:space="preserve"> </w:t>
      </w:r>
      <w:proofErr w:type="spellStart"/>
      <w:r w:rsidR="006D49BB">
        <w:t>podstawie</w:t>
      </w:r>
      <w:proofErr w:type="spellEnd"/>
      <w:r w:rsidR="006D49BB">
        <w:t xml:space="preserve"> </w:t>
      </w:r>
      <w:proofErr w:type="spellStart"/>
      <w:r w:rsidR="006D49BB">
        <w:t>maceirzy</w:t>
      </w:r>
      <w:proofErr w:type="spellEnd"/>
      <w:r w:rsidR="006D49BB">
        <w:t xml:space="preserve"> </w:t>
      </w:r>
      <w:proofErr w:type="spellStart"/>
      <w:r w:rsidR="006D49BB">
        <w:t>sąsiedztwa</w:t>
      </w:r>
      <w:proofErr w:type="spellEnd"/>
      <w:r w:rsidR="006D49BB">
        <w:t xml:space="preserve">. </w:t>
      </w:r>
    </w:p>
    <w:p w14:paraId="13A72815" w14:textId="77777777" w:rsidR="00E724B5" w:rsidRDefault="00000000">
      <w:pPr>
        <w:pStyle w:val="Nagwek2"/>
      </w:pPr>
      <w:r>
        <w:t>2. Wymagania</w:t>
      </w:r>
    </w:p>
    <w:p w14:paraId="0EB96228" w14:textId="77777777" w:rsidR="00E724B5" w:rsidRDefault="00000000">
      <w:r>
        <w:t>Wymagane biblioteki: tkinter, math.</w:t>
      </w:r>
    </w:p>
    <w:p w14:paraId="78F758AB" w14:textId="77777777" w:rsidR="00E724B5" w:rsidRDefault="00000000">
      <w:pPr>
        <w:pStyle w:val="Nagwek2"/>
      </w:pPr>
      <w:r>
        <w:t>3. Struktura Programu</w:t>
      </w:r>
    </w:p>
    <w:p w14:paraId="4411848B" w14:textId="77777777" w:rsidR="00E724B5" w:rsidRDefault="00000000">
      <w:r>
        <w:t>Program składa się z komponentów do tworzenia interfejsu użytkownika oraz logiki do rysowania okręgów i znajdowania cykli Hamiltona.</w:t>
      </w:r>
    </w:p>
    <w:p w14:paraId="516D19C7" w14:textId="5136C4FC" w:rsidR="00E724B5" w:rsidRDefault="00000000" w:rsidP="00F774E0">
      <w:pPr>
        <w:pStyle w:val="Nagwek2"/>
      </w:pPr>
      <w:r>
        <w:t xml:space="preserve">4. </w:t>
      </w:r>
      <w:proofErr w:type="spellStart"/>
      <w:r>
        <w:t>Opis</w:t>
      </w:r>
      <w:proofErr w:type="spellEnd"/>
      <w:r>
        <w:t xml:space="preserve"> </w:t>
      </w:r>
      <w:proofErr w:type="spellStart"/>
      <w:r>
        <w:t>Funkcji</w:t>
      </w:r>
      <w:proofErr w:type="spellEnd"/>
    </w:p>
    <w:p w14:paraId="6182C1BB" w14:textId="77777777" w:rsidR="00E724B5" w:rsidRDefault="00000000">
      <w:pPr>
        <w:pStyle w:val="Nagwek2"/>
      </w:pPr>
      <w:r>
        <w:t>`create_circles_on_circle(x, y, z)`</w:t>
      </w:r>
    </w:p>
    <w:p w14:paraId="704F05FC" w14:textId="1122AB8F" w:rsidR="00E724B5" w:rsidRDefault="00000000">
      <w:r>
        <w:t xml:space="preserve">- </w:t>
      </w:r>
      <w:proofErr w:type="spellStart"/>
      <w:r>
        <w:t>Parametry</w:t>
      </w:r>
      <w:proofErr w:type="spellEnd"/>
      <w:r>
        <w:t>:</w:t>
      </w:r>
    </w:p>
    <w:p w14:paraId="22A599B2" w14:textId="77777777" w:rsidR="00E724B5" w:rsidRDefault="00000000">
      <w:r>
        <w:t xml:space="preserve">  - `x` (int): Promień dużego okręgu.</w:t>
      </w:r>
    </w:p>
    <w:p w14:paraId="460612F6" w14:textId="77777777" w:rsidR="00E724B5" w:rsidRDefault="00000000">
      <w:r>
        <w:t xml:space="preserve">  - `y` (int): Liczba mniejszych kół.</w:t>
      </w:r>
    </w:p>
    <w:p w14:paraId="72124447" w14:textId="77777777" w:rsidR="00E724B5" w:rsidRDefault="00000000">
      <w:r>
        <w:t xml:space="preserve">  - `z` (list): Macierz sąsiedztwa.</w:t>
      </w:r>
    </w:p>
    <w:p w14:paraId="41D23AA0" w14:textId="122FA751" w:rsidR="00E724B5" w:rsidRDefault="00000000">
      <w:r>
        <w:t xml:space="preserve">- </w:t>
      </w:r>
      <w:proofErr w:type="spellStart"/>
      <w:r>
        <w:t>Zadanie</w:t>
      </w:r>
      <w:proofErr w:type="spellEnd"/>
      <w:r>
        <w:t xml:space="preserve">: </w:t>
      </w:r>
      <w:proofErr w:type="spellStart"/>
      <w:r>
        <w:t>Rysuje</w:t>
      </w:r>
      <w:proofErr w:type="spellEnd"/>
      <w:r>
        <w:t xml:space="preserve"> </w:t>
      </w:r>
      <w:proofErr w:type="spellStart"/>
      <w:r>
        <w:t>mniejsze</w:t>
      </w:r>
      <w:proofErr w:type="spellEnd"/>
      <w:r>
        <w:t xml:space="preserve"> </w:t>
      </w:r>
      <w:proofErr w:type="spellStart"/>
      <w:r>
        <w:t>koła</w:t>
      </w:r>
      <w:proofErr w:type="spellEnd"/>
      <w:r>
        <w:t xml:space="preserve"> i łączy je zgodnie z macierzą sąsiedztwa.</w:t>
      </w:r>
    </w:p>
    <w:p w14:paraId="391FD614" w14:textId="6288CC7A" w:rsidR="00E724B5" w:rsidRDefault="00E724B5"/>
    <w:p w14:paraId="1564A1D3" w14:textId="77777777" w:rsidR="00E724B5" w:rsidRDefault="00000000">
      <w:pPr>
        <w:pStyle w:val="Nagwek2"/>
      </w:pPr>
      <w:r>
        <w:t>`isSafe(v, graph, path, pos)`</w:t>
      </w:r>
    </w:p>
    <w:p w14:paraId="50A0C5FC" w14:textId="33031278" w:rsidR="00E724B5" w:rsidRDefault="00000000">
      <w:r>
        <w:t xml:space="preserve">- </w:t>
      </w:r>
      <w:proofErr w:type="spellStart"/>
      <w:r>
        <w:t>Parametry</w:t>
      </w:r>
      <w:proofErr w:type="spellEnd"/>
      <w:r>
        <w:t>:</w:t>
      </w:r>
    </w:p>
    <w:p w14:paraId="758F9534" w14:textId="77777777" w:rsidR="006D49BB" w:rsidRDefault="006D49BB" w:rsidP="006D49BB">
      <w:r>
        <w:t xml:space="preserve">  - `graph` (</w:t>
      </w:r>
      <w:proofErr w:type="spellStart"/>
      <w:r>
        <w:t>lista</w:t>
      </w:r>
      <w:proofErr w:type="spellEnd"/>
      <w:r>
        <w:t xml:space="preserve"> list): </w:t>
      </w:r>
      <w:proofErr w:type="spellStart"/>
      <w:r>
        <w:t>Macierz</w:t>
      </w:r>
      <w:proofErr w:type="spellEnd"/>
      <w:r>
        <w:t xml:space="preserve"> </w:t>
      </w:r>
      <w:proofErr w:type="spellStart"/>
      <w:r>
        <w:t>sąsiedztwa</w:t>
      </w:r>
      <w:proofErr w:type="spellEnd"/>
    </w:p>
    <w:p w14:paraId="205BE4FA" w14:textId="77777777" w:rsidR="006D49BB" w:rsidRDefault="006D49BB" w:rsidP="006D49BB">
      <w:r>
        <w:t xml:space="preserve">  - `pos`: </w:t>
      </w:r>
      <w:proofErr w:type="spellStart"/>
      <w:r>
        <w:t>aktualna</w:t>
      </w:r>
      <w:proofErr w:type="spellEnd"/>
      <w:r>
        <w:t xml:space="preserve"> </w:t>
      </w:r>
      <w:proofErr w:type="spellStart"/>
      <w:r>
        <w:t>pozycja</w:t>
      </w:r>
      <w:proofErr w:type="spellEnd"/>
      <w:r>
        <w:t xml:space="preserve"> w </w:t>
      </w:r>
      <w:proofErr w:type="spellStart"/>
      <w:r>
        <w:t>ścieżce</w:t>
      </w:r>
      <w:proofErr w:type="spellEnd"/>
    </w:p>
    <w:p w14:paraId="006C12AE" w14:textId="31407DE1" w:rsidR="006D49BB" w:rsidRDefault="006D49BB" w:rsidP="006D49BB">
      <w:r>
        <w:t xml:space="preserve">  - `path` : </w:t>
      </w:r>
      <w:proofErr w:type="spellStart"/>
      <w:r>
        <w:t>Obecna</w:t>
      </w:r>
      <w:proofErr w:type="spellEnd"/>
      <w:r>
        <w:t xml:space="preserve"> </w:t>
      </w:r>
      <w:proofErr w:type="spellStart"/>
      <w:r>
        <w:t>ścieżka</w:t>
      </w:r>
      <w:proofErr w:type="spellEnd"/>
    </w:p>
    <w:p w14:paraId="4D4BC4F2" w14:textId="6895ADBB" w:rsidR="006D49BB" w:rsidRDefault="006D49BB" w:rsidP="006D49BB">
      <w:r>
        <w:t xml:space="preserve">  - `v`</w:t>
      </w:r>
      <w:r w:rsidR="00F774E0">
        <w:t>:</w:t>
      </w:r>
      <w:r>
        <w:t xml:space="preserve"> </w:t>
      </w:r>
      <w:proofErr w:type="spellStart"/>
      <w:r>
        <w:t>wier</w:t>
      </w:r>
      <w:r w:rsidR="00F774E0">
        <w:t>z</w:t>
      </w:r>
      <w:r>
        <w:t>chołek</w:t>
      </w:r>
      <w:proofErr w:type="spellEnd"/>
      <w:r>
        <w:t xml:space="preserve"> w </w:t>
      </w:r>
      <w:proofErr w:type="spellStart"/>
      <w:r>
        <w:t>ścieżce</w:t>
      </w:r>
      <w:proofErr w:type="spellEnd"/>
    </w:p>
    <w:p w14:paraId="42D84670" w14:textId="4621B6DF" w:rsidR="00E724B5" w:rsidRDefault="00000000" w:rsidP="006D49BB">
      <w:r>
        <w:t xml:space="preserve">- </w:t>
      </w:r>
      <w:proofErr w:type="spellStart"/>
      <w:r>
        <w:t>Zadanie</w:t>
      </w:r>
      <w:proofErr w:type="spellEnd"/>
      <w:r>
        <w:t>:</w:t>
      </w:r>
      <w:r w:rsidR="006D49BB" w:rsidRPr="006D49BB">
        <w:t xml:space="preserve"> </w:t>
      </w:r>
      <w:proofErr w:type="spellStart"/>
      <w:r w:rsidR="006D49BB">
        <w:t>Sprawdza</w:t>
      </w:r>
      <w:proofErr w:type="spellEnd"/>
      <w:r w:rsidR="006D49BB">
        <w:t xml:space="preserve">, </w:t>
      </w:r>
      <w:proofErr w:type="spellStart"/>
      <w:r w:rsidR="006D49BB">
        <w:t>czy</w:t>
      </w:r>
      <w:proofErr w:type="spellEnd"/>
      <w:r w:rsidR="006D49BB">
        <w:t xml:space="preserve"> </w:t>
      </w:r>
      <w:proofErr w:type="spellStart"/>
      <w:r w:rsidR="006D49BB">
        <w:t>można</w:t>
      </w:r>
      <w:proofErr w:type="spellEnd"/>
      <w:r w:rsidR="006D49BB">
        <w:t xml:space="preserve"> </w:t>
      </w:r>
      <w:proofErr w:type="spellStart"/>
      <w:r w:rsidR="006D49BB">
        <w:t>dodać</w:t>
      </w:r>
      <w:proofErr w:type="spellEnd"/>
      <w:r w:rsidR="006D49BB">
        <w:t xml:space="preserve"> </w:t>
      </w:r>
      <w:proofErr w:type="spellStart"/>
      <w:r w:rsidR="006D49BB">
        <w:t>wierzchołek</w:t>
      </w:r>
      <w:proofErr w:type="spellEnd"/>
      <w:r w:rsidR="006D49BB">
        <w:t xml:space="preserve"> v do </w:t>
      </w:r>
      <w:proofErr w:type="spellStart"/>
      <w:r w:rsidR="006D49BB">
        <w:t>ścieżki</w:t>
      </w:r>
      <w:proofErr w:type="spellEnd"/>
      <w:r w:rsidR="006D49BB">
        <w:t xml:space="preserve">. </w:t>
      </w:r>
      <w:proofErr w:type="spellStart"/>
      <w:r w:rsidR="006D49BB">
        <w:t>Warunki</w:t>
      </w:r>
      <w:proofErr w:type="spellEnd"/>
      <w:r w:rsidR="006D49BB">
        <w:t xml:space="preserve"> </w:t>
      </w:r>
      <w:proofErr w:type="spellStart"/>
      <w:r w:rsidR="006D49BB">
        <w:t>bezpieczeństwa</w:t>
      </w:r>
      <w:proofErr w:type="spellEnd"/>
      <w:r w:rsidR="006D49BB">
        <w:t xml:space="preserve"> to: </w:t>
      </w:r>
      <w:proofErr w:type="spellStart"/>
      <w:r w:rsidR="006D49BB">
        <w:t>musi</w:t>
      </w:r>
      <w:proofErr w:type="spellEnd"/>
      <w:r w:rsidR="006D49BB">
        <w:t xml:space="preserve"> </w:t>
      </w:r>
      <w:proofErr w:type="spellStart"/>
      <w:r w:rsidR="006D49BB">
        <w:t>istnieć</w:t>
      </w:r>
      <w:proofErr w:type="spellEnd"/>
      <w:r w:rsidR="006D49BB">
        <w:t xml:space="preserve"> </w:t>
      </w:r>
      <w:proofErr w:type="spellStart"/>
      <w:r w:rsidR="006D49BB">
        <w:t>krawędź</w:t>
      </w:r>
      <w:proofErr w:type="spellEnd"/>
      <w:r w:rsidR="006D49BB">
        <w:t xml:space="preserve"> z </w:t>
      </w:r>
      <w:proofErr w:type="spellStart"/>
      <w:r w:rsidR="006D49BB">
        <w:t>ostatniego</w:t>
      </w:r>
      <w:proofErr w:type="spellEnd"/>
      <w:r w:rsidR="006D49BB">
        <w:t xml:space="preserve"> </w:t>
      </w:r>
      <w:proofErr w:type="spellStart"/>
      <w:r w:rsidR="006D49BB">
        <w:t>wierzchołka</w:t>
      </w:r>
      <w:proofErr w:type="spellEnd"/>
      <w:r w:rsidR="006D49BB">
        <w:t xml:space="preserve"> w </w:t>
      </w:r>
      <w:proofErr w:type="spellStart"/>
      <w:r w:rsidR="006D49BB">
        <w:t>ścieżce</w:t>
      </w:r>
      <w:proofErr w:type="spellEnd"/>
      <w:r w:rsidR="006D49BB">
        <w:t xml:space="preserve"> do v, a v </w:t>
      </w:r>
      <w:proofErr w:type="spellStart"/>
      <w:r w:rsidR="006D49BB">
        <w:t>nie</w:t>
      </w:r>
      <w:proofErr w:type="spellEnd"/>
      <w:r w:rsidR="006D49BB">
        <w:t xml:space="preserve"> </w:t>
      </w:r>
      <w:proofErr w:type="spellStart"/>
      <w:r w:rsidR="006D49BB">
        <w:t>może</w:t>
      </w:r>
      <w:proofErr w:type="spellEnd"/>
      <w:r w:rsidR="006D49BB">
        <w:t xml:space="preserve"> </w:t>
      </w:r>
      <w:proofErr w:type="spellStart"/>
      <w:r w:rsidR="006D49BB">
        <w:t>być</w:t>
      </w:r>
      <w:proofErr w:type="spellEnd"/>
      <w:r w:rsidR="006D49BB">
        <w:t xml:space="preserve"> </w:t>
      </w:r>
      <w:proofErr w:type="spellStart"/>
      <w:r w:rsidR="006D49BB">
        <w:t>już</w:t>
      </w:r>
      <w:proofErr w:type="spellEnd"/>
      <w:r w:rsidR="006D49BB">
        <w:t xml:space="preserve"> w </w:t>
      </w:r>
      <w:proofErr w:type="spellStart"/>
      <w:r w:rsidR="006D49BB">
        <w:t>ścieżce</w:t>
      </w:r>
      <w:proofErr w:type="spellEnd"/>
      <w:r w:rsidR="006D49BB">
        <w:t xml:space="preserve"> (aby </w:t>
      </w:r>
      <w:proofErr w:type="spellStart"/>
      <w:r w:rsidR="006D49BB">
        <w:t>uniknąć</w:t>
      </w:r>
      <w:proofErr w:type="spellEnd"/>
      <w:r w:rsidR="006D49BB">
        <w:t xml:space="preserve"> </w:t>
      </w:r>
      <w:proofErr w:type="spellStart"/>
      <w:r w:rsidR="006D49BB">
        <w:t>powtórzeń</w:t>
      </w:r>
      <w:proofErr w:type="spellEnd"/>
      <w:r w:rsidR="006D49BB">
        <w:t>).</w:t>
      </w:r>
    </w:p>
    <w:p w14:paraId="7E13141F" w14:textId="35195EFB" w:rsidR="00E724B5" w:rsidRDefault="00E724B5"/>
    <w:p w14:paraId="3CF7D682" w14:textId="77777777" w:rsidR="00E724B5" w:rsidRDefault="00000000">
      <w:pPr>
        <w:pStyle w:val="Nagwek2"/>
      </w:pPr>
      <w:r>
        <w:t>`</w:t>
      </w:r>
      <w:proofErr w:type="spellStart"/>
      <w:r>
        <w:t>hamCycle</w:t>
      </w:r>
      <w:proofErr w:type="spellEnd"/>
      <w:r>
        <w:t>(graph)`</w:t>
      </w:r>
    </w:p>
    <w:p w14:paraId="2ED2E0B3" w14:textId="2395EFEC" w:rsidR="00712F36" w:rsidRDefault="00712F36" w:rsidP="00712F36">
      <w:r>
        <w:t xml:space="preserve">- </w:t>
      </w:r>
      <w:proofErr w:type="spellStart"/>
      <w:r>
        <w:t>Parametry</w:t>
      </w:r>
      <w:proofErr w:type="spellEnd"/>
      <w:r>
        <w:t>:</w:t>
      </w:r>
    </w:p>
    <w:p w14:paraId="77A52136" w14:textId="3C908632" w:rsidR="00712F36" w:rsidRPr="00712F36" w:rsidRDefault="00712F36" w:rsidP="00712F36">
      <w:r>
        <w:t xml:space="preserve">  - `graph` (</w:t>
      </w:r>
      <w:proofErr w:type="spellStart"/>
      <w:r>
        <w:t>lista</w:t>
      </w:r>
      <w:proofErr w:type="spellEnd"/>
      <w:r>
        <w:t xml:space="preserve"> list): </w:t>
      </w:r>
      <w:proofErr w:type="spellStart"/>
      <w:r>
        <w:t>Macierz</w:t>
      </w:r>
      <w:proofErr w:type="spellEnd"/>
      <w:r>
        <w:t xml:space="preserve"> </w:t>
      </w:r>
      <w:proofErr w:type="spellStart"/>
      <w:r>
        <w:t>sąsiedztwa</w:t>
      </w:r>
      <w:proofErr w:type="spellEnd"/>
    </w:p>
    <w:p w14:paraId="50A05368" w14:textId="7BAC46F5" w:rsidR="00E724B5" w:rsidRDefault="00712F36" w:rsidP="00712F36">
      <w:r>
        <w:t xml:space="preserve">-  </w:t>
      </w:r>
      <w:proofErr w:type="spellStart"/>
      <w:r>
        <w:t>Zadanie</w:t>
      </w:r>
      <w:proofErr w:type="spellEnd"/>
      <w:r>
        <w:t xml:space="preserve">: </w:t>
      </w:r>
      <w:proofErr w:type="spellStart"/>
      <w:r>
        <w:t>Funkcja</w:t>
      </w:r>
      <w:proofErr w:type="spellEnd"/>
      <w:r>
        <w:t xml:space="preserve"> </w:t>
      </w:r>
      <w:proofErr w:type="spellStart"/>
      <w:r>
        <w:t>inicjuje</w:t>
      </w:r>
      <w:proofErr w:type="spellEnd"/>
      <w:r>
        <w:t xml:space="preserve"> </w:t>
      </w:r>
      <w:proofErr w:type="spellStart"/>
      <w:r>
        <w:t>proces</w:t>
      </w:r>
      <w:proofErr w:type="spellEnd"/>
      <w:r>
        <w:t xml:space="preserve"> </w:t>
      </w:r>
      <w:proofErr w:type="spellStart"/>
      <w:r>
        <w:t>szukania</w:t>
      </w:r>
      <w:proofErr w:type="spellEnd"/>
      <w:r>
        <w:t xml:space="preserve"> </w:t>
      </w:r>
      <w:proofErr w:type="spellStart"/>
      <w:r>
        <w:t>cyklu</w:t>
      </w:r>
      <w:proofErr w:type="spellEnd"/>
      <w:r>
        <w:t xml:space="preserve"> </w:t>
      </w:r>
      <w:proofErr w:type="spellStart"/>
      <w:r>
        <w:t>Hamiltona</w:t>
      </w:r>
      <w:proofErr w:type="spellEnd"/>
      <w:r>
        <w:t xml:space="preserve">. </w:t>
      </w:r>
      <w:proofErr w:type="spellStart"/>
      <w:r>
        <w:t>Tworzy</w:t>
      </w:r>
      <w:proofErr w:type="spellEnd"/>
      <w:r>
        <w:t xml:space="preserve"> </w:t>
      </w:r>
      <w:proofErr w:type="spellStart"/>
      <w:r>
        <w:t>ścieżkę</w:t>
      </w:r>
      <w:proofErr w:type="spellEnd"/>
      <w:r>
        <w:t xml:space="preserve"> (path), </w:t>
      </w:r>
      <w:proofErr w:type="spellStart"/>
      <w:r>
        <w:t>zaczynając</w:t>
      </w:r>
      <w:proofErr w:type="spellEnd"/>
      <w:r>
        <w:t xml:space="preserve"> od </w:t>
      </w:r>
      <w:proofErr w:type="spellStart"/>
      <w:r>
        <w:t>wierzchołka</w:t>
      </w:r>
      <w:proofErr w:type="spellEnd"/>
      <w:r>
        <w:t xml:space="preserve"> 0, </w:t>
      </w:r>
      <w:proofErr w:type="spellStart"/>
      <w:r>
        <w:t>i</w:t>
      </w:r>
      <w:proofErr w:type="spellEnd"/>
      <w:r>
        <w:t xml:space="preserve"> </w:t>
      </w:r>
      <w:proofErr w:type="spellStart"/>
      <w:r>
        <w:t>ustawia</w:t>
      </w:r>
      <w:proofErr w:type="spellEnd"/>
      <w:r>
        <w:t xml:space="preserve"> </w:t>
      </w:r>
      <w:proofErr w:type="spellStart"/>
      <w:r>
        <w:t>wszystkie</w:t>
      </w:r>
      <w:proofErr w:type="spellEnd"/>
      <w:r>
        <w:t xml:space="preserve"> </w:t>
      </w:r>
      <w:proofErr w:type="spellStart"/>
      <w:r>
        <w:t>wierzchołki</w:t>
      </w:r>
      <w:proofErr w:type="spellEnd"/>
      <w:r>
        <w:t xml:space="preserve"> </w:t>
      </w:r>
      <w:proofErr w:type="spellStart"/>
      <w:r>
        <w:t>jako</w:t>
      </w:r>
      <w:proofErr w:type="spellEnd"/>
      <w:r>
        <w:t xml:space="preserve"> </w:t>
      </w:r>
      <w:proofErr w:type="spellStart"/>
      <w:r>
        <w:t>nieodwiedzone</w:t>
      </w:r>
      <w:proofErr w:type="spellEnd"/>
      <w:r>
        <w:t xml:space="preserve"> (visited).</w:t>
      </w:r>
      <w:proofErr w:type="spellStart"/>
      <w:r>
        <w:t>Następnie</w:t>
      </w:r>
      <w:proofErr w:type="spellEnd"/>
      <w:r>
        <w:t xml:space="preserve"> </w:t>
      </w:r>
      <w:proofErr w:type="spellStart"/>
      <w:r>
        <w:t>wywołuje</w:t>
      </w:r>
      <w:proofErr w:type="spellEnd"/>
      <w:r>
        <w:t xml:space="preserve"> </w:t>
      </w:r>
      <w:proofErr w:type="spellStart"/>
      <w:r>
        <w:t>funkcję</w:t>
      </w:r>
      <w:proofErr w:type="spellEnd"/>
      <w:r>
        <w:t xml:space="preserve"> </w:t>
      </w:r>
      <w:proofErr w:type="spellStart"/>
      <w:r>
        <w:t>FindHamCycle</w:t>
      </w:r>
      <w:proofErr w:type="spellEnd"/>
      <w:r>
        <w:t xml:space="preserve">, </w:t>
      </w:r>
      <w:proofErr w:type="spellStart"/>
      <w:r>
        <w:t>przekazując</w:t>
      </w:r>
      <w:proofErr w:type="spellEnd"/>
      <w:r>
        <w:t xml:space="preserve"> </w:t>
      </w:r>
      <w:proofErr w:type="spellStart"/>
      <w:r>
        <w:t>jej</w:t>
      </w:r>
      <w:proofErr w:type="spellEnd"/>
      <w:r>
        <w:t xml:space="preserve"> </w:t>
      </w:r>
      <w:proofErr w:type="spellStart"/>
      <w:r>
        <w:t>graf</w:t>
      </w:r>
      <w:proofErr w:type="spellEnd"/>
      <w:r>
        <w:t xml:space="preserve">, </w:t>
      </w:r>
      <w:proofErr w:type="spellStart"/>
      <w:r>
        <w:t>ścieżkę</w:t>
      </w:r>
      <w:proofErr w:type="spellEnd"/>
      <w:r>
        <w:t xml:space="preserve">, </w:t>
      </w:r>
      <w:proofErr w:type="spellStart"/>
      <w:r>
        <w:t>oraz</w:t>
      </w:r>
      <w:proofErr w:type="spellEnd"/>
      <w:r>
        <w:t xml:space="preserve"> </w:t>
      </w:r>
      <w:proofErr w:type="spellStart"/>
      <w:r>
        <w:t>informacje</w:t>
      </w:r>
      <w:proofErr w:type="spellEnd"/>
      <w:r>
        <w:t xml:space="preserve"> o </w:t>
      </w:r>
      <w:proofErr w:type="spellStart"/>
      <w:r>
        <w:t>odwiedzonych</w:t>
      </w:r>
      <w:proofErr w:type="spellEnd"/>
      <w:r>
        <w:t xml:space="preserve"> </w:t>
      </w:r>
      <w:proofErr w:type="spellStart"/>
      <w:r>
        <w:t>wierzchołkach</w:t>
      </w:r>
      <w:proofErr w:type="spellEnd"/>
    </w:p>
    <w:p w14:paraId="31AC91E7" w14:textId="77777777" w:rsidR="00E724B5" w:rsidRDefault="00000000">
      <w:pPr>
        <w:pStyle w:val="Nagwek2"/>
      </w:pPr>
      <w:r>
        <w:t>`FindHamCycle(graph, pos, path, visited)`</w:t>
      </w:r>
    </w:p>
    <w:p w14:paraId="44660B95" w14:textId="704CEAFC" w:rsidR="00E724B5" w:rsidRDefault="00000000">
      <w:r>
        <w:t xml:space="preserve">- </w:t>
      </w:r>
      <w:proofErr w:type="spellStart"/>
      <w:r>
        <w:t>Parametry</w:t>
      </w:r>
      <w:proofErr w:type="spellEnd"/>
      <w:r w:rsidR="006D49BB">
        <w:t>:</w:t>
      </w:r>
    </w:p>
    <w:p w14:paraId="0FD9C2A5" w14:textId="17E17154" w:rsidR="006D49BB" w:rsidRDefault="006D49BB" w:rsidP="006D49BB">
      <w:r>
        <w:t xml:space="preserve">  - `graph` (</w:t>
      </w:r>
      <w:proofErr w:type="spellStart"/>
      <w:r>
        <w:t>lista</w:t>
      </w:r>
      <w:proofErr w:type="spellEnd"/>
      <w:r>
        <w:t xml:space="preserve"> list): </w:t>
      </w:r>
      <w:proofErr w:type="spellStart"/>
      <w:r>
        <w:t>Macierz</w:t>
      </w:r>
      <w:proofErr w:type="spellEnd"/>
      <w:r>
        <w:t xml:space="preserve"> </w:t>
      </w:r>
      <w:proofErr w:type="spellStart"/>
      <w:r>
        <w:t>sąsiedztwa</w:t>
      </w:r>
      <w:proofErr w:type="spellEnd"/>
    </w:p>
    <w:p w14:paraId="713EB61C" w14:textId="7DC75FF7" w:rsidR="006D49BB" w:rsidRDefault="006D49BB" w:rsidP="006D49BB">
      <w:r>
        <w:t xml:space="preserve">  - `pos`: </w:t>
      </w:r>
      <w:proofErr w:type="spellStart"/>
      <w:r>
        <w:t>aktualna</w:t>
      </w:r>
      <w:proofErr w:type="spellEnd"/>
      <w:r>
        <w:t xml:space="preserve"> </w:t>
      </w:r>
      <w:proofErr w:type="spellStart"/>
      <w:r>
        <w:t>pozycja</w:t>
      </w:r>
      <w:proofErr w:type="spellEnd"/>
      <w:r>
        <w:t xml:space="preserve"> w </w:t>
      </w:r>
      <w:proofErr w:type="spellStart"/>
      <w:r>
        <w:t>ścieżce</w:t>
      </w:r>
      <w:proofErr w:type="spellEnd"/>
    </w:p>
    <w:p w14:paraId="300CF727" w14:textId="1515E27D" w:rsidR="006D49BB" w:rsidRDefault="006D49BB" w:rsidP="006D49BB">
      <w:r>
        <w:t xml:space="preserve">  - `path` </w:t>
      </w:r>
      <w:r w:rsidR="002B44EE">
        <w:t>:</w:t>
      </w:r>
      <w:r>
        <w:t xml:space="preserve"> </w:t>
      </w:r>
      <w:proofErr w:type="spellStart"/>
      <w:r>
        <w:t>Obecna</w:t>
      </w:r>
      <w:proofErr w:type="spellEnd"/>
      <w:r>
        <w:t xml:space="preserve"> </w:t>
      </w:r>
      <w:proofErr w:type="spellStart"/>
      <w:r>
        <w:t>ścieżka</w:t>
      </w:r>
      <w:proofErr w:type="spellEnd"/>
    </w:p>
    <w:p w14:paraId="1183FEFC" w14:textId="7C4B4B28" w:rsidR="006D49BB" w:rsidRDefault="006D49BB">
      <w:r>
        <w:t xml:space="preserve">  - `visited` (</w:t>
      </w:r>
      <w:proofErr w:type="spellStart"/>
      <w:r>
        <w:t>lista</w:t>
      </w:r>
      <w:proofErr w:type="spellEnd"/>
      <w:r>
        <w:t xml:space="preserve">): Lista </w:t>
      </w:r>
      <w:proofErr w:type="spellStart"/>
      <w:r>
        <w:t>zawierająca</w:t>
      </w:r>
      <w:proofErr w:type="spellEnd"/>
      <w:r>
        <w:t xml:space="preserve"> </w:t>
      </w:r>
      <w:proofErr w:type="spellStart"/>
      <w:r>
        <w:t>informacje</w:t>
      </w:r>
      <w:proofErr w:type="spellEnd"/>
      <w:r>
        <w:t xml:space="preserve"> </w:t>
      </w:r>
      <w:proofErr w:type="spellStart"/>
      <w:r>
        <w:t>czy</w:t>
      </w:r>
      <w:proofErr w:type="spellEnd"/>
      <w:r>
        <w:t xml:space="preserve"> </w:t>
      </w:r>
      <w:proofErr w:type="spellStart"/>
      <w:r>
        <w:t>dany</w:t>
      </w:r>
      <w:proofErr w:type="spellEnd"/>
      <w:r>
        <w:t xml:space="preserve"> </w:t>
      </w:r>
      <w:proofErr w:type="spellStart"/>
      <w:r>
        <w:t>wierzchołek</w:t>
      </w:r>
      <w:proofErr w:type="spellEnd"/>
      <w:r>
        <w:t xml:space="preserve"> </w:t>
      </w:r>
      <w:proofErr w:type="spellStart"/>
      <w:r>
        <w:t>był</w:t>
      </w:r>
      <w:proofErr w:type="spellEnd"/>
      <w:r>
        <w:t xml:space="preserve"> </w:t>
      </w:r>
      <w:proofErr w:type="spellStart"/>
      <w:r>
        <w:t>już</w:t>
      </w:r>
      <w:proofErr w:type="spellEnd"/>
      <w:r>
        <w:t xml:space="preserve"> </w:t>
      </w:r>
      <w:proofErr w:type="spellStart"/>
      <w:r>
        <w:t>odwiedzony</w:t>
      </w:r>
      <w:proofErr w:type="spellEnd"/>
    </w:p>
    <w:p w14:paraId="6D7DA7EE" w14:textId="4C433503" w:rsidR="00E724B5" w:rsidRDefault="00000000" w:rsidP="00712F36">
      <w:r>
        <w:t xml:space="preserve">- </w:t>
      </w:r>
      <w:proofErr w:type="spellStart"/>
      <w:r>
        <w:t>Zadanie</w:t>
      </w:r>
      <w:proofErr w:type="spellEnd"/>
      <w:r>
        <w:t>:</w:t>
      </w:r>
      <w:r w:rsidR="00712F36" w:rsidRPr="00712F36">
        <w:t xml:space="preserve"> </w:t>
      </w:r>
      <w:r w:rsidR="00712F36">
        <w:t xml:space="preserve">Jest to </w:t>
      </w:r>
      <w:proofErr w:type="spellStart"/>
      <w:r w:rsidR="00712F36">
        <w:t>rekurencyjna</w:t>
      </w:r>
      <w:proofErr w:type="spellEnd"/>
      <w:r w:rsidR="00712F36">
        <w:t xml:space="preserve"> </w:t>
      </w:r>
      <w:proofErr w:type="spellStart"/>
      <w:r w:rsidR="00712F36">
        <w:t>funkcja</w:t>
      </w:r>
      <w:proofErr w:type="spellEnd"/>
      <w:r w:rsidR="00712F36">
        <w:t xml:space="preserve">, </w:t>
      </w:r>
      <w:proofErr w:type="spellStart"/>
      <w:r w:rsidR="00712F36">
        <w:t>która</w:t>
      </w:r>
      <w:proofErr w:type="spellEnd"/>
      <w:r w:rsidR="00712F36">
        <w:t xml:space="preserve"> </w:t>
      </w:r>
      <w:proofErr w:type="spellStart"/>
      <w:r w:rsidR="00712F36">
        <w:t>próbuje</w:t>
      </w:r>
      <w:proofErr w:type="spellEnd"/>
      <w:r w:rsidR="00712F36">
        <w:t xml:space="preserve"> </w:t>
      </w:r>
      <w:proofErr w:type="spellStart"/>
      <w:r w:rsidR="00712F36">
        <w:t>budować</w:t>
      </w:r>
      <w:proofErr w:type="spellEnd"/>
      <w:r w:rsidR="00712F36">
        <w:t xml:space="preserve"> </w:t>
      </w:r>
      <w:proofErr w:type="spellStart"/>
      <w:r w:rsidR="00712F36">
        <w:t>cykl</w:t>
      </w:r>
      <w:proofErr w:type="spellEnd"/>
      <w:r w:rsidR="00712F36">
        <w:t xml:space="preserve"> </w:t>
      </w:r>
      <w:proofErr w:type="spellStart"/>
      <w:r w:rsidR="00712F36">
        <w:t>Hamiltona</w:t>
      </w:r>
      <w:proofErr w:type="spellEnd"/>
      <w:r w:rsidR="00712F36">
        <w:t xml:space="preserve"> </w:t>
      </w:r>
      <w:proofErr w:type="spellStart"/>
      <w:r w:rsidR="00712F36">
        <w:t>krok</w:t>
      </w:r>
      <w:proofErr w:type="spellEnd"/>
      <w:r w:rsidR="00712F36">
        <w:t xml:space="preserve"> po </w:t>
      </w:r>
      <w:proofErr w:type="spellStart"/>
      <w:r w:rsidR="00712F36">
        <w:t>kroku</w:t>
      </w:r>
      <w:proofErr w:type="spellEnd"/>
      <w:r w:rsidR="00712F36">
        <w:t xml:space="preserve">. </w:t>
      </w:r>
      <w:proofErr w:type="spellStart"/>
      <w:r w:rsidR="00712F36">
        <w:t>Sprawdza</w:t>
      </w:r>
      <w:proofErr w:type="spellEnd"/>
      <w:r w:rsidR="00712F36">
        <w:t xml:space="preserve">, </w:t>
      </w:r>
      <w:proofErr w:type="spellStart"/>
      <w:r w:rsidR="00712F36">
        <w:t>czy</w:t>
      </w:r>
      <w:proofErr w:type="spellEnd"/>
      <w:r w:rsidR="00712F36">
        <w:t xml:space="preserve"> </w:t>
      </w:r>
      <w:proofErr w:type="spellStart"/>
      <w:r w:rsidR="00712F36">
        <w:t>wszystkie</w:t>
      </w:r>
      <w:proofErr w:type="spellEnd"/>
      <w:r w:rsidR="00712F36">
        <w:t xml:space="preserve"> </w:t>
      </w:r>
      <w:proofErr w:type="spellStart"/>
      <w:r w:rsidR="00712F36">
        <w:t>wierzchołki</w:t>
      </w:r>
      <w:proofErr w:type="spellEnd"/>
      <w:r w:rsidR="00712F36">
        <w:t xml:space="preserve"> </w:t>
      </w:r>
      <w:proofErr w:type="spellStart"/>
      <w:r w:rsidR="00712F36">
        <w:t>zostały</w:t>
      </w:r>
      <w:proofErr w:type="spellEnd"/>
      <w:r w:rsidR="00712F36">
        <w:t xml:space="preserve"> </w:t>
      </w:r>
      <w:proofErr w:type="spellStart"/>
      <w:r w:rsidR="00712F36">
        <w:t>odwiedzone</w:t>
      </w:r>
      <w:proofErr w:type="spellEnd"/>
      <w:r w:rsidR="00712F36">
        <w:t xml:space="preserve">. </w:t>
      </w:r>
      <w:proofErr w:type="spellStart"/>
      <w:r w:rsidR="00712F36">
        <w:t>Jeśli</w:t>
      </w:r>
      <w:proofErr w:type="spellEnd"/>
      <w:r w:rsidR="00712F36">
        <w:t xml:space="preserve"> </w:t>
      </w:r>
      <w:proofErr w:type="spellStart"/>
      <w:r w:rsidR="00712F36">
        <w:t>tak</w:t>
      </w:r>
      <w:proofErr w:type="spellEnd"/>
      <w:r w:rsidR="00712F36">
        <w:t xml:space="preserve">, </w:t>
      </w:r>
      <w:proofErr w:type="spellStart"/>
      <w:r w:rsidR="00712F36">
        <w:t>sprawdza</w:t>
      </w:r>
      <w:proofErr w:type="spellEnd"/>
      <w:r w:rsidR="00712F36">
        <w:t xml:space="preserve">, </w:t>
      </w:r>
      <w:proofErr w:type="spellStart"/>
      <w:r w:rsidR="00712F36">
        <w:t>czy</w:t>
      </w:r>
      <w:proofErr w:type="spellEnd"/>
      <w:r w:rsidR="00712F36">
        <w:t xml:space="preserve"> </w:t>
      </w:r>
      <w:proofErr w:type="spellStart"/>
      <w:r w:rsidR="00712F36">
        <w:t>istnieje</w:t>
      </w:r>
      <w:proofErr w:type="spellEnd"/>
      <w:r w:rsidR="00712F36">
        <w:t xml:space="preserve"> </w:t>
      </w:r>
      <w:proofErr w:type="spellStart"/>
      <w:r w:rsidR="00712F36">
        <w:t>połączenie</w:t>
      </w:r>
      <w:proofErr w:type="spellEnd"/>
      <w:r w:rsidR="00712F36">
        <w:t xml:space="preserve"> </w:t>
      </w:r>
      <w:proofErr w:type="spellStart"/>
      <w:r w:rsidR="00712F36">
        <w:t>między</w:t>
      </w:r>
      <w:proofErr w:type="spellEnd"/>
      <w:r w:rsidR="00712F36">
        <w:t xml:space="preserve"> </w:t>
      </w:r>
      <w:proofErr w:type="spellStart"/>
      <w:r w:rsidR="00712F36">
        <w:t>ostatnim</w:t>
      </w:r>
      <w:proofErr w:type="spellEnd"/>
      <w:r w:rsidR="00712F36">
        <w:t xml:space="preserve"> </w:t>
      </w:r>
      <w:proofErr w:type="spellStart"/>
      <w:r w:rsidR="00712F36">
        <w:t>wierzchołkiem</w:t>
      </w:r>
      <w:proofErr w:type="spellEnd"/>
      <w:r w:rsidR="00712F36">
        <w:t xml:space="preserve"> </w:t>
      </w:r>
      <w:proofErr w:type="spellStart"/>
      <w:r w:rsidR="00712F36">
        <w:t>na</w:t>
      </w:r>
      <w:proofErr w:type="spellEnd"/>
      <w:r w:rsidR="00712F36">
        <w:t xml:space="preserve"> </w:t>
      </w:r>
      <w:proofErr w:type="spellStart"/>
      <w:r w:rsidR="00712F36">
        <w:t>ścieżce</w:t>
      </w:r>
      <w:proofErr w:type="spellEnd"/>
      <w:r w:rsidR="00712F36">
        <w:t xml:space="preserve"> a </w:t>
      </w:r>
      <w:proofErr w:type="spellStart"/>
      <w:r w:rsidR="00712F36">
        <w:t>pierwszym</w:t>
      </w:r>
      <w:proofErr w:type="spellEnd"/>
      <w:r w:rsidR="00712F36">
        <w:t xml:space="preserve"> </w:t>
      </w:r>
      <w:proofErr w:type="spellStart"/>
      <w:r w:rsidR="00712F36">
        <w:t>wierzchołkiem</w:t>
      </w:r>
      <w:proofErr w:type="spellEnd"/>
      <w:r w:rsidR="00712F36">
        <w:t xml:space="preserve">, </w:t>
      </w:r>
      <w:proofErr w:type="spellStart"/>
      <w:r w:rsidR="00712F36">
        <w:t>zamykając</w:t>
      </w:r>
      <w:proofErr w:type="spellEnd"/>
      <w:r w:rsidR="00712F36">
        <w:t xml:space="preserve"> </w:t>
      </w:r>
      <w:proofErr w:type="spellStart"/>
      <w:r w:rsidR="00712F36">
        <w:t>tym</w:t>
      </w:r>
      <w:proofErr w:type="spellEnd"/>
      <w:r w:rsidR="00712F36">
        <w:t xml:space="preserve"> </w:t>
      </w:r>
      <w:proofErr w:type="spellStart"/>
      <w:r w:rsidR="00712F36">
        <w:t>samym</w:t>
      </w:r>
      <w:proofErr w:type="spellEnd"/>
      <w:r w:rsidR="00712F36">
        <w:t xml:space="preserve"> </w:t>
      </w:r>
      <w:proofErr w:type="spellStart"/>
      <w:r w:rsidR="00712F36">
        <w:t>cykl</w:t>
      </w:r>
      <w:proofErr w:type="spellEnd"/>
      <w:r w:rsidR="00712F36">
        <w:t xml:space="preserve">. </w:t>
      </w:r>
      <w:proofErr w:type="spellStart"/>
      <w:r w:rsidR="00712F36">
        <w:t>Jeśli</w:t>
      </w:r>
      <w:proofErr w:type="spellEnd"/>
      <w:r w:rsidR="00712F36">
        <w:t xml:space="preserve"> </w:t>
      </w:r>
      <w:proofErr w:type="spellStart"/>
      <w:r w:rsidR="00712F36">
        <w:t>cykl</w:t>
      </w:r>
      <w:proofErr w:type="spellEnd"/>
      <w:r w:rsidR="00712F36">
        <w:t xml:space="preserve"> jest </w:t>
      </w:r>
      <w:proofErr w:type="spellStart"/>
      <w:r w:rsidR="00712F36">
        <w:t>kompletny</w:t>
      </w:r>
      <w:proofErr w:type="spellEnd"/>
      <w:r w:rsidR="00712F36">
        <w:t xml:space="preserve"> </w:t>
      </w:r>
      <w:proofErr w:type="spellStart"/>
      <w:r w:rsidR="00712F36">
        <w:t>i</w:t>
      </w:r>
      <w:proofErr w:type="spellEnd"/>
      <w:r w:rsidR="00712F36">
        <w:t xml:space="preserve"> </w:t>
      </w:r>
      <w:proofErr w:type="spellStart"/>
      <w:r w:rsidR="00712F36">
        <w:t>poprawny</w:t>
      </w:r>
      <w:proofErr w:type="spellEnd"/>
      <w:r w:rsidR="00712F36">
        <w:t xml:space="preserve">, </w:t>
      </w:r>
      <w:proofErr w:type="spellStart"/>
      <w:r w:rsidR="00712F36">
        <w:t>dodaje</w:t>
      </w:r>
      <w:proofErr w:type="spellEnd"/>
      <w:r w:rsidR="00712F36">
        <w:t xml:space="preserve"> go do </w:t>
      </w:r>
      <w:proofErr w:type="spellStart"/>
      <w:r w:rsidR="00712F36">
        <w:t>globalnej</w:t>
      </w:r>
      <w:proofErr w:type="spellEnd"/>
      <w:r w:rsidR="00712F36">
        <w:t xml:space="preserve"> </w:t>
      </w:r>
      <w:proofErr w:type="spellStart"/>
      <w:r w:rsidR="00712F36">
        <w:t>listy</w:t>
      </w:r>
      <w:proofErr w:type="spellEnd"/>
      <w:r w:rsidR="00712F36">
        <w:t xml:space="preserve"> cycles. </w:t>
      </w:r>
      <w:proofErr w:type="spellStart"/>
      <w:r w:rsidR="00712F36">
        <w:t>Jeśli</w:t>
      </w:r>
      <w:proofErr w:type="spellEnd"/>
      <w:r w:rsidR="00712F36">
        <w:t xml:space="preserve"> </w:t>
      </w:r>
      <w:proofErr w:type="spellStart"/>
      <w:r w:rsidR="00712F36">
        <w:t>cykl</w:t>
      </w:r>
      <w:proofErr w:type="spellEnd"/>
      <w:r w:rsidR="00712F36">
        <w:t xml:space="preserve"> </w:t>
      </w:r>
      <w:proofErr w:type="spellStart"/>
      <w:r w:rsidR="00712F36">
        <w:t>nie</w:t>
      </w:r>
      <w:proofErr w:type="spellEnd"/>
      <w:r w:rsidR="00712F36">
        <w:t xml:space="preserve"> jest </w:t>
      </w:r>
      <w:proofErr w:type="spellStart"/>
      <w:r w:rsidR="00712F36">
        <w:t>jeszcze</w:t>
      </w:r>
      <w:proofErr w:type="spellEnd"/>
      <w:r w:rsidR="00712F36">
        <w:t xml:space="preserve"> </w:t>
      </w:r>
      <w:proofErr w:type="spellStart"/>
      <w:r w:rsidR="00712F36">
        <w:t>kompletny</w:t>
      </w:r>
      <w:proofErr w:type="spellEnd"/>
      <w:r w:rsidR="00712F36">
        <w:t xml:space="preserve">, </w:t>
      </w:r>
      <w:proofErr w:type="spellStart"/>
      <w:r w:rsidR="00712F36">
        <w:t>funkcja</w:t>
      </w:r>
      <w:proofErr w:type="spellEnd"/>
      <w:r w:rsidR="00712F36">
        <w:t xml:space="preserve"> </w:t>
      </w:r>
      <w:proofErr w:type="spellStart"/>
      <w:r w:rsidR="00712F36">
        <w:t>próbuje</w:t>
      </w:r>
      <w:proofErr w:type="spellEnd"/>
      <w:r w:rsidR="00712F36">
        <w:t xml:space="preserve"> </w:t>
      </w:r>
      <w:proofErr w:type="spellStart"/>
      <w:r w:rsidR="00712F36">
        <w:t>dodać</w:t>
      </w:r>
      <w:proofErr w:type="spellEnd"/>
      <w:r w:rsidR="00712F36">
        <w:t xml:space="preserve"> </w:t>
      </w:r>
      <w:proofErr w:type="spellStart"/>
      <w:r w:rsidR="00712F36">
        <w:t>kolejny</w:t>
      </w:r>
      <w:proofErr w:type="spellEnd"/>
      <w:r w:rsidR="00712F36">
        <w:t xml:space="preserve"> </w:t>
      </w:r>
      <w:proofErr w:type="spellStart"/>
      <w:r w:rsidR="00712F36">
        <w:t>wierzchołek</w:t>
      </w:r>
      <w:proofErr w:type="spellEnd"/>
      <w:r w:rsidR="00712F36">
        <w:t xml:space="preserve"> do </w:t>
      </w:r>
      <w:proofErr w:type="spellStart"/>
      <w:r w:rsidR="00712F36">
        <w:t>ścieżki</w:t>
      </w:r>
      <w:proofErr w:type="spellEnd"/>
      <w:r w:rsidR="00712F36">
        <w:t xml:space="preserve">, </w:t>
      </w:r>
      <w:proofErr w:type="spellStart"/>
      <w:r w:rsidR="00712F36">
        <w:t>sprawdzając</w:t>
      </w:r>
      <w:proofErr w:type="spellEnd"/>
      <w:r w:rsidR="00712F36">
        <w:t xml:space="preserve"> za </w:t>
      </w:r>
      <w:proofErr w:type="spellStart"/>
      <w:r w:rsidR="00712F36">
        <w:t>pomocą</w:t>
      </w:r>
      <w:proofErr w:type="spellEnd"/>
      <w:r w:rsidR="00712F36">
        <w:t xml:space="preserve"> </w:t>
      </w:r>
      <w:proofErr w:type="spellStart"/>
      <w:r w:rsidR="00712F36">
        <w:t>funkcji</w:t>
      </w:r>
      <w:proofErr w:type="spellEnd"/>
      <w:r w:rsidR="00712F36">
        <w:t xml:space="preserve"> </w:t>
      </w:r>
      <w:proofErr w:type="spellStart"/>
      <w:r w:rsidR="00712F36">
        <w:t>isSafe</w:t>
      </w:r>
      <w:proofErr w:type="spellEnd"/>
      <w:r w:rsidR="00712F36">
        <w:t xml:space="preserve">, </w:t>
      </w:r>
      <w:proofErr w:type="spellStart"/>
      <w:r w:rsidR="00712F36">
        <w:t>czy</w:t>
      </w:r>
      <w:proofErr w:type="spellEnd"/>
      <w:r w:rsidR="00712F36">
        <w:t xml:space="preserve"> jest to </w:t>
      </w:r>
      <w:proofErr w:type="spellStart"/>
      <w:r w:rsidR="00712F36">
        <w:t>możliwe</w:t>
      </w:r>
      <w:proofErr w:type="spellEnd"/>
      <w:r w:rsidR="00712F36">
        <w:t>.</w:t>
      </w:r>
    </w:p>
    <w:p w14:paraId="08A03F43" w14:textId="77777777" w:rsidR="00E724B5" w:rsidRDefault="00000000">
      <w:pPr>
        <w:pStyle w:val="Nagwek2"/>
      </w:pPr>
      <w:r>
        <w:t>`draw_Hamilton(x)`</w:t>
      </w:r>
    </w:p>
    <w:p w14:paraId="06A7B31A" w14:textId="4F5054B9" w:rsidR="00E724B5" w:rsidRDefault="00000000">
      <w:r>
        <w:t xml:space="preserve">- </w:t>
      </w:r>
      <w:proofErr w:type="spellStart"/>
      <w:r>
        <w:t>Parametry</w:t>
      </w:r>
      <w:proofErr w:type="spellEnd"/>
      <w:r>
        <w:t>:</w:t>
      </w:r>
      <w:r w:rsidR="00712F36">
        <w:t xml:space="preserve"> </w:t>
      </w:r>
    </w:p>
    <w:p w14:paraId="3CF94CF3" w14:textId="44659601" w:rsidR="00712F36" w:rsidRDefault="00712F36">
      <w:r>
        <w:t xml:space="preserve">- `x` (int): </w:t>
      </w:r>
      <w:proofErr w:type="spellStart"/>
      <w:r>
        <w:t>Cykl</w:t>
      </w:r>
      <w:proofErr w:type="spellEnd"/>
      <w:r>
        <w:t xml:space="preserve"> </w:t>
      </w:r>
      <w:proofErr w:type="spellStart"/>
      <w:r>
        <w:t>Hamiltona</w:t>
      </w:r>
      <w:proofErr w:type="spellEnd"/>
      <w:r>
        <w:t>.</w:t>
      </w:r>
    </w:p>
    <w:p w14:paraId="7D380B4A" w14:textId="390D23D6" w:rsidR="00E724B5" w:rsidRDefault="00000000">
      <w:r>
        <w:t xml:space="preserve">- </w:t>
      </w:r>
      <w:proofErr w:type="spellStart"/>
      <w:r>
        <w:t>Zadanie</w:t>
      </w:r>
      <w:proofErr w:type="spellEnd"/>
      <w:r>
        <w:t>:</w:t>
      </w:r>
      <w:r w:rsidR="00712F36">
        <w:t xml:space="preserve"> </w:t>
      </w:r>
      <w:proofErr w:type="spellStart"/>
      <w:r w:rsidR="00712F36">
        <w:t>Rysuje</w:t>
      </w:r>
      <w:proofErr w:type="spellEnd"/>
      <w:r w:rsidR="00712F36">
        <w:t xml:space="preserve"> </w:t>
      </w:r>
      <w:proofErr w:type="spellStart"/>
      <w:r w:rsidR="00712F36">
        <w:t>jeden</w:t>
      </w:r>
      <w:proofErr w:type="spellEnd"/>
      <w:r w:rsidR="00712F36">
        <w:t xml:space="preserve"> z </w:t>
      </w:r>
      <w:proofErr w:type="spellStart"/>
      <w:r w:rsidR="00712F36">
        <w:t>cykli</w:t>
      </w:r>
      <w:proofErr w:type="spellEnd"/>
      <w:r w:rsidR="00712F36">
        <w:t xml:space="preserve"> </w:t>
      </w:r>
      <w:proofErr w:type="spellStart"/>
      <w:r w:rsidR="00712F36">
        <w:t>Hamiltona</w:t>
      </w:r>
      <w:proofErr w:type="spellEnd"/>
      <w:r w:rsidR="00712F36">
        <w:t>.</w:t>
      </w:r>
    </w:p>
    <w:p w14:paraId="6A161928" w14:textId="77777777" w:rsidR="00E724B5" w:rsidRDefault="00000000">
      <w:pPr>
        <w:pStyle w:val="Nagwek2"/>
      </w:pPr>
      <w:r>
        <w:t>`</w:t>
      </w:r>
      <w:proofErr w:type="spellStart"/>
      <w:r>
        <w:t>delet_previous</w:t>
      </w:r>
      <w:proofErr w:type="spellEnd"/>
      <w:r>
        <w:t>()`</w:t>
      </w:r>
    </w:p>
    <w:p w14:paraId="6D37B27E" w14:textId="1087A776" w:rsidR="00E724B5" w:rsidRDefault="00000000">
      <w:r>
        <w:t xml:space="preserve">- </w:t>
      </w:r>
      <w:proofErr w:type="spellStart"/>
      <w:r>
        <w:t>Zadanie</w:t>
      </w:r>
      <w:proofErr w:type="spellEnd"/>
      <w:r>
        <w:t xml:space="preserve">: </w:t>
      </w:r>
      <w:proofErr w:type="spellStart"/>
      <w:r>
        <w:t>Usuwa</w:t>
      </w:r>
      <w:proofErr w:type="spellEnd"/>
      <w:r>
        <w:t xml:space="preserve"> </w:t>
      </w:r>
      <w:proofErr w:type="spellStart"/>
      <w:r>
        <w:t>zaznaczony</w:t>
      </w:r>
      <w:proofErr w:type="spellEnd"/>
      <w:r>
        <w:t xml:space="preserve"> </w:t>
      </w:r>
      <w:proofErr w:type="spellStart"/>
      <w:r>
        <w:t>cykl</w:t>
      </w:r>
      <w:proofErr w:type="spellEnd"/>
      <w:r>
        <w:t xml:space="preserve"> </w:t>
      </w:r>
      <w:proofErr w:type="spellStart"/>
      <w:r>
        <w:t>Hamiltona</w:t>
      </w:r>
      <w:proofErr w:type="spellEnd"/>
      <w:r>
        <w:t>.</w:t>
      </w:r>
    </w:p>
    <w:p w14:paraId="0CC76E89" w14:textId="77777777" w:rsidR="00E724B5" w:rsidRDefault="00000000">
      <w:pPr>
        <w:pStyle w:val="Nagwek2"/>
      </w:pPr>
      <w:r>
        <w:t>`</w:t>
      </w:r>
      <w:proofErr w:type="spellStart"/>
      <w:r>
        <w:t>on_button_click</w:t>
      </w:r>
      <w:proofErr w:type="spellEnd"/>
      <w:r>
        <w:t>()`</w:t>
      </w:r>
    </w:p>
    <w:p w14:paraId="58B0DAF5" w14:textId="407088A7" w:rsidR="00E724B5" w:rsidRDefault="00000000">
      <w:r>
        <w:t xml:space="preserve">- </w:t>
      </w:r>
      <w:proofErr w:type="spellStart"/>
      <w:r w:rsidR="00712F36">
        <w:t>Z</w:t>
      </w:r>
      <w:r>
        <w:t>adanie</w:t>
      </w:r>
      <w:proofErr w:type="spellEnd"/>
      <w:r>
        <w:t xml:space="preserve">: </w:t>
      </w:r>
      <w:proofErr w:type="spellStart"/>
      <w:r>
        <w:t>Przełącza</w:t>
      </w:r>
      <w:proofErr w:type="spellEnd"/>
      <w:r>
        <w:t xml:space="preserve"> </w:t>
      </w:r>
      <w:proofErr w:type="spellStart"/>
      <w:r>
        <w:t>wyświetlane</w:t>
      </w:r>
      <w:proofErr w:type="spellEnd"/>
      <w:r>
        <w:t xml:space="preserve"> </w:t>
      </w:r>
      <w:proofErr w:type="spellStart"/>
      <w:r>
        <w:t>cykle</w:t>
      </w:r>
      <w:proofErr w:type="spellEnd"/>
      <w:r>
        <w:t xml:space="preserve"> </w:t>
      </w:r>
      <w:proofErr w:type="spellStart"/>
      <w:r>
        <w:t>Hamiltona</w:t>
      </w:r>
      <w:proofErr w:type="spellEnd"/>
      <w:r>
        <w:t>.</w:t>
      </w:r>
    </w:p>
    <w:p w14:paraId="13CCCB03" w14:textId="77777777" w:rsidR="00E724B5" w:rsidRDefault="00000000">
      <w:pPr>
        <w:pStyle w:val="Nagwek2"/>
      </w:pPr>
      <w:r>
        <w:t>`has_cycle()`</w:t>
      </w:r>
    </w:p>
    <w:p w14:paraId="1896168D" w14:textId="6A992DE6" w:rsidR="00E724B5" w:rsidRDefault="00000000">
      <w:r>
        <w:t>-</w:t>
      </w:r>
      <w:proofErr w:type="spellStart"/>
      <w:r>
        <w:t>Zadanie</w:t>
      </w:r>
      <w:proofErr w:type="spellEnd"/>
      <w:r>
        <w:t xml:space="preserve">: </w:t>
      </w:r>
      <w:proofErr w:type="spellStart"/>
      <w:r>
        <w:t>Wypisuje</w:t>
      </w:r>
      <w:proofErr w:type="spellEnd"/>
      <w:r>
        <w:t xml:space="preserve"> </w:t>
      </w:r>
      <w:proofErr w:type="spellStart"/>
      <w:r>
        <w:t>informacje</w:t>
      </w:r>
      <w:proofErr w:type="spellEnd"/>
      <w:r>
        <w:t xml:space="preserve"> o cyklach Hamiltona.</w:t>
      </w:r>
    </w:p>
    <w:p w14:paraId="50EBEFEB" w14:textId="77777777" w:rsidR="00E724B5" w:rsidRDefault="00000000">
      <w:pPr>
        <w:pStyle w:val="Nagwek2"/>
      </w:pPr>
      <w:r>
        <w:lastRenderedPageBreak/>
        <w:t xml:space="preserve">5. </w:t>
      </w:r>
      <w:proofErr w:type="spellStart"/>
      <w:r>
        <w:t>Interfejs</w:t>
      </w:r>
      <w:proofErr w:type="spellEnd"/>
      <w:r>
        <w:t xml:space="preserve"> </w:t>
      </w:r>
      <w:proofErr w:type="spellStart"/>
      <w:r>
        <w:t>Użytkownika</w:t>
      </w:r>
      <w:proofErr w:type="spellEnd"/>
    </w:p>
    <w:p w14:paraId="70C53A83" w14:textId="01D43A6E" w:rsidR="00F774E0" w:rsidRPr="00F774E0" w:rsidRDefault="00F774E0" w:rsidP="00F774E0">
      <w:r>
        <w:t xml:space="preserve">W </w:t>
      </w:r>
      <w:proofErr w:type="spellStart"/>
      <w:r>
        <w:t>lewym</w:t>
      </w:r>
      <w:proofErr w:type="spellEnd"/>
      <w:r>
        <w:t xml:space="preserve"> </w:t>
      </w:r>
      <w:proofErr w:type="spellStart"/>
      <w:r>
        <w:t>górnym</w:t>
      </w:r>
      <w:proofErr w:type="spellEnd"/>
      <w:r>
        <w:t xml:space="preserve"> </w:t>
      </w:r>
      <w:proofErr w:type="spellStart"/>
      <w:r>
        <w:t>rogu</w:t>
      </w:r>
      <w:proofErr w:type="spellEnd"/>
      <w:r>
        <w:t xml:space="preserve"> </w:t>
      </w:r>
      <w:proofErr w:type="spellStart"/>
      <w:r>
        <w:t>wyświetlana</w:t>
      </w:r>
      <w:proofErr w:type="spellEnd"/>
      <w:r>
        <w:t xml:space="preserve"> jest </w:t>
      </w:r>
      <w:proofErr w:type="spellStart"/>
      <w:r>
        <w:t>ilość</w:t>
      </w:r>
      <w:proofErr w:type="spellEnd"/>
      <w:r>
        <w:t xml:space="preserve"> </w:t>
      </w:r>
      <w:proofErr w:type="spellStart"/>
      <w:r>
        <w:t>cykli</w:t>
      </w:r>
      <w:proofErr w:type="spellEnd"/>
      <w:r>
        <w:t xml:space="preserve"> </w:t>
      </w:r>
      <w:proofErr w:type="spellStart"/>
      <w:r>
        <w:t>Hamiltona</w:t>
      </w:r>
      <w:proofErr w:type="spellEnd"/>
      <w:r>
        <w:t xml:space="preserve">, w </w:t>
      </w:r>
      <w:proofErr w:type="spellStart"/>
      <w:r>
        <w:t>podanym</w:t>
      </w:r>
      <w:proofErr w:type="spellEnd"/>
      <w:r>
        <w:t xml:space="preserve"> </w:t>
      </w:r>
      <w:proofErr w:type="spellStart"/>
      <w:r>
        <w:t>Grafie</w:t>
      </w:r>
      <w:proofErr w:type="spellEnd"/>
      <w:r>
        <w:t xml:space="preserve">. </w:t>
      </w:r>
      <w:proofErr w:type="spellStart"/>
      <w:r>
        <w:t>Przycisk</w:t>
      </w:r>
      <w:proofErr w:type="spellEnd"/>
      <w:r>
        <w:t xml:space="preserve"> Next </w:t>
      </w:r>
      <w:proofErr w:type="spellStart"/>
      <w:r>
        <w:t>pozwala</w:t>
      </w:r>
      <w:proofErr w:type="spellEnd"/>
      <w:r>
        <w:t xml:space="preserve"> </w:t>
      </w:r>
      <w:proofErr w:type="spellStart"/>
      <w:r>
        <w:t>poruszać</w:t>
      </w:r>
      <w:proofErr w:type="spellEnd"/>
      <w:r>
        <w:t xml:space="preserve"> </w:t>
      </w:r>
      <w:proofErr w:type="spellStart"/>
      <w:r>
        <w:t>się</w:t>
      </w:r>
      <w:proofErr w:type="spellEnd"/>
      <w:r>
        <w:t xml:space="preserve"> </w:t>
      </w:r>
      <w:proofErr w:type="spellStart"/>
      <w:r>
        <w:t>miedzy</w:t>
      </w:r>
      <w:proofErr w:type="spellEnd"/>
      <w:r>
        <w:t xml:space="preserve"> </w:t>
      </w:r>
      <w:proofErr w:type="spellStart"/>
      <w:r>
        <w:t>nimi</w:t>
      </w:r>
      <w:proofErr w:type="spellEnd"/>
      <w:r>
        <w:t xml:space="preserve">. </w:t>
      </w:r>
    </w:p>
    <w:p w14:paraId="2B5D73C7" w14:textId="77777777" w:rsidR="00E724B5" w:rsidRDefault="00000000">
      <w:pPr>
        <w:pStyle w:val="Nagwek2"/>
      </w:pPr>
      <w:r>
        <w:t xml:space="preserve">6. </w:t>
      </w:r>
      <w:proofErr w:type="spellStart"/>
      <w:r>
        <w:t>Przykładowe</w:t>
      </w:r>
      <w:proofErr w:type="spellEnd"/>
      <w:r>
        <w:t xml:space="preserve"> </w:t>
      </w:r>
      <w:proofErr w:type="spellStart"/>
      <w:r>
        <w:t>Użycie</w:t>
      </w:r>
      <w:proofErr w:type="spellEnd"/>
    </w:p>
    <w:p w14:paraId="73A225B8" w14:textId="1917CB36" w:rsidR="00F774E0" w:rsidRPr="00F774E0" w:rsidRDefault="00F774E0" w:rsidP="00F774E0">
      <w:r>
        <w:t xml:space="preserve">Po </w:t>
      </w:r>
      <w:proofErr w:type="spellStart"/>
      <w:r>
        <w:t>uruchomieniu</w:t>
      </w:r>
      <w:proofErr w:type="spellEnd"/>
      <w:r>
        <w:t xml:space="preserve"> </w:t>
      </w:r>
      <w:proofErr w:type="spellStart"/>
      <w:r>
        <w:t>programu</w:t>
      </w:r>
      <w:proofErr w:type="spellEnd"/>
      <w:r>
        <w:t xml:space="preserve"> </w:t>
      </w:r>
      <w:proofErr w:type="spellStart"/>
      <w:r>
        <w:t>wyświetlany</w:t>
      </w:r>
      <w:proofErr w:type="spellEnd"/>
      <w:r>
        <w:t xml:space="preserve"> jest </w:t>
      </w:r>
      <w:proofErr w:type="spellStart"/>
      <w:r>
        <w:t>stworzony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podstawie</w:t>
      </w:r>
      <w:proofErr w:type="spellEnd"/>
      <w:r>
        <w:t xml:space="preserve"> </w:t>
      </w:r>
      <w:proofErr w:type="spellStart"/>
      <w:r>
        <w:t>macierzy</w:t>
      </w:r>
      <w:proofErr w:type="spellEnd"/>
      <w:r w:rsidR="00222913">
        <w:t>(</w:t>
      </w:r>
      <w:proofErr w:type="spellStart"/>
      <w:r w:rsidR="00222913">
        <w:t>zadanej</w:t>
      </w:r>
      <w:proofErr w:type="spellEnd"/>
      <w:r w:rsidR="00222913">
        <w:t xml:space="preserve"> w </w:t>
      </w:r>
      <w:proofErr w:type="spellStart"/>
      <w:r w:rsidR="00222913">
        <w:t>kodzi</w:t>
      </w:r>
      <w:proofErr w:type="spellEnd"/>
      <w:r w:rsidR="00222913">
        <w:t>)</w:t>
      </w:r>
      <w:r>
        <w:t xml:space="preserve"> </w:t>
      </w:r>
      <w:proofErr w:type="spellStart"/>
      <w:r>
        <w:t>graf</w:t>
      </w:r>
      <w:proofErr w:type="spellEnd"/>
      <w:r>
        <w:t xml:space="preserve"> </w:t>
      </w:r>
      <w:proofErr w:type="spellStart"/>
      <w:r>
        <w:t>oraz</w:t>
      </w:r>
      <w:proofErr w:type="spellEnd"/>
      <w:r>
        <w:t xml:space="preserve"> </w:t>
      </w:r>
      <w:proofErr w:type="spellStart"/>
      <w:r>
        <w:t>wyświetlana</w:t>
      </w:r>
      <w:proofErr w:type="spellEnd"/>
      <w:r>
        <w:t xml:space="preserve"> </w:t>
      </w:r>
      <w:proofErr w:type="spellStart"/>
      <w:r>
        <w:t>liczba</w:t>
      </w:r>
      <w:proofErr w:type="spellEnd"/>
      <w:r>
        <w:t xml:space="preserve"> </w:t>
      </w:r>
      <w:proofErr w:type="spellStart"/>
      <w:r>
        <w:t>cykli</w:t>
      </w:r>
      <w:proofErr w:type="spellEnd"/>
      <w:r>
        <w:t xml:space="preserve"> </w:t>
      </w:r>
      <w:proofErr w:type="spellStart"/>
      <w:r>
        <w:t>Hamiltona</w:t>
      </w:r>
      <w:proofErr w:type="spellEnd"/>
      <w:r>
        <w:t xml:space="preserve">. </w:t>
      </w:r>
      <w:proofErr w:type="spellStart"/>
      <w:r>
        <w:t>Jeśli</w:t>
      </w:r>
      <w:proofErr w:type="spellEnd"/>
      <w:r>
        <w:t xml:space="preserve"> jest </w:t>
      </w:r>
      <w:proofErr w:type="spellStart"/>
      <w:r>
        <w:t>ona</w:t>
      </w:r>
      <w:proofErr w:type="spellEnd"/>
      <w:r>
        <w:t xml:space="preserve"> </w:t>
      </w:r>
      <w:proofErr w:type="spellStart"/>
      <w:r>
        <w:t>większa</w:t>
      </w:r>
      <w:proofErr w:type="spellEnd"/>
      <w:r>
        <w:t xml:space="preserve"> od 0 to po </w:t>
      </w:r>
      <w:proofErr w:type="spellStart"/>
      <w:r>
        <w:t>wciśnięciu</w:t>
      </w:r>
      <w:proofErr w:type="spellEnd"/>
      <w:r>
        <w:t xml:space="preserve"> </w:t>
      </w:r>
      <w:proofErr w:type="spellStart"/>
      <w:r>
        <w:t>przycisku</w:t>
      </w:r>
      <w:proofErr w:type="spellEnd"/>
      <w:r>
        <w:t xml:space="preserve"> Next, </w:t>
      </w:r>
      <w:proofErr w:type="spellStart"/>
      <w:r>
        <w:t>zostanie</w:t>
      </w:r>
      <w:proofErr w:type="spellEnd"/>
      <w:r>
        <w:t xml:space="preserve"> </w:t>
      </w:r>
      <w:proofErr w:type="spellStart"/>
      <w:r>
        <w:t>wyświetlony</w:t>
      </w:r>
      <w:proofErr w:type="spellEnd"/>
      <w:r>
        <w:t xml:space="preserve"> </w:t>
      </w:r>
      <w:proofErr w:type="spellStart"/>
      <w:r>
        <w:t>pierwszy</w:t>
      </w:r>
      <w:proofErr w:type="spellEnd"/>
      <w:r>
        <w:t xml:space="preserve"> </w:t>
      </w:r>
      <w:proofErr w:type="spellStart"/>
      <w:r>
        <w:t>cykl</w:t>
      </w:r>
      <w:proofErr w:type="spellEnd"/>
      <w:r>
        <w:t xml:space="preserve">. W </w:t>
      </w:r>
      <w:proofErr w:type="spellStart"/>
      <w:r>
        <w:t>przypadku</w:t>
      </w:r>
      <w:proofErr w:type="spellEnd"/>
      <w:r>
        <w:t xml:space="preserve"> </w:t>
      </w:r>
      <w:proofErr w:type="spellStart"/>
      <w:r>
        <w:t>większej</w:t>
      </w:r>
      <w:proofErr w:type="spellEnd"/>
      <w:r>
        <w:t xml:space="preserve"> </w:t>
      </w:r>
      <w:proofErr w:type="spellStart"/>
      <w:r>
        <w:t>ilości</w:t>
      </w:r>
      <w:proofErr w:type="spellEnd"/>
      <w:r>
        <w:t xml:space="preserve"> </w:t>
      </w:r>
      <w:proofErr w:type="spellStart"/>
      <w:r>
        <w:t>cykli</w:t>
      </w:r>
      <w:proofErr w:type="spellEnd"/>
      <w:r>
        <w:t xml:space="preserve"> </w:t>
      </w:r>
      <w:proofErr w:type="spellStart"/>
      <w:r>
        <w:t>przycisk</w:t>
      </w:r>
      <w:proofErr w:type="spellEnd"/>
      <w:r>
        <w:t xml:space="preserve"> Next </w:t>
      </w:r>
      <w:proofErr w:type="spellStart"/>
      <w:r>
        <w:t>wyświetla</w:t>
      </w:r>
      <w:proofErr w:type="spellEnd"/>
      <w:r>
        <w:t xml:space="preserve"> je w </w:t>
      </w:r>
      <w:proofErr w:type="spellStart"/>
      <w:r>
        <w:t>koło</w:t>
      </w:r>
      <w:proofErr w:type="spellEnd"/>
      <w:r>
        <w:t xml:space="preserve">, </w:t>
      </w:r>
      <w:proofErr w:type="spellStart"/>
      <w:r>
        <w:t>wyjście</w:t>
      </w:r>
      <w:proofErr w:type="spellEnd"/>
      <w:r>
        <w:t xml:space="preserve"> </w:t>
      </w:r>
      <w:proofErr w:type="spellStart"/>
      <w:r>
        <w:t>następuje</w:t>
      </w:r>
      <w:proofErr w:type="spellEnd"/>
      <w:r>
        <w:t xml:space="preserve"> </w:t>
      </w:r>
      <w:proofErr w:type="spellStart"/>
      <w:r>
        <w:t>poprzez</w:t>
      </w:r>
      <w:proofErr w:type="spellEnd"/>
      <w:r>
        <w:t xml:space="preserve"> </w:t>
      </w:r>
      <w:proofErr w:type="spellStart"/>
      <w:r>
        <w:t>zamknięcie</w:t>
      </w:r>
      <w:proofErr w:type="spellEnd"/>
      <w:r>
        <w:t xml:space="preserve"> </w:t>
      </w:r>
      <w:proofErr w:type="spellStart"/>
      <w:r>
        <w:t>okna</w:t>
      </w:r>
      <w:proofErr w:type="spellEnd"/>
      <w:r>
        <w:t>.</w:t>
      </w:r>
    </w:p>
    <w:p w14:paraId="56E54405" w14:textId="684B8C01" w:rsidR="00E724B5" w:rsidRDefault="00406CB3">
      <w:pPr>
        <w:pStyle w:val="Nagwek2"/>
      </w:pPr>
      <w:r>
        <w:t>7. Załączniki</w:t>
      </w:r>
    </w:p>
    <w:p w14:paraId="346F6961" w14:textId="0A63B15B" w:rsidR="00E724B5" w:rsidRDefault="00D975F9">
      <w:r w:rsidRPr="00D975F9">
        <w:drawing>
          <wp:anchor distT="0" distB="0" distL="114300" distR="114300" simplePos="0" relativeHeight="251662848" behindDoc="1" locked="0" layoutInCell="1" allowOverlap="1" wp14:anchorId="2D97A15D" wp14:editId="3E8908DA">
            <wp:simplePos x="0" y="0"/>
            <wp:positionH relativeFrom="column">
              <wp:posOffset>1</wp:posOffset>
            </wp:positionH>
            <wp:positionV relativeFrom="paragraph">
              <wp:posOffset>3599815</wp:posOffset>
            </wp:positionV>
            <wp:extent cx="3200400" cy="3125537"/>
            <wp:effectExtent l="0" t="0" r="0" b="0"/>
            <wp:wrapNone/>
            <wp:docPr id="2132313539" name="Obraz 1" descr="Obraz zawierający linia, diagram, zrzut ekranu, krąg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313539" name="Obraz 1" descr="Obraz zawierający linia, diagram, zrzut ekranu, krąg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2713" cy="31375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6CB3" w:rsidRPr="00406CB3">
        <w:rPr>
          <w:noProof/>
        </w:rPr>
        <w:drawing>
          <wp:anchor distT="0" distB="0" distL="114300" distR="114300" simplePos="0" relativeHeight="251661824" behindDoc="1" locked="0" layoutInCell="1" allowOverlap="1" wp14:anchorId="0AA40A46" wp14:editId="50835DEE">
            <wp:simplePos x="0" y="0"/>
            <wp:positionH relativeFrom="column">
              <wp:posOffset>0</wp:posOffset>
            </wp:positionH>
            <wp:positionV relativeFrom="paragraph">
              <wp:posOffset>46990</wp:posOffset>
            </wp:positionV>
            <wp:extent cx="3219450" cy="3463925"/>
            <wp:effectExtent l="0" t="0" r="0" b="3175"/>
            <wp:wrapNone/>
            <wp:docPr id="810726026" name="Obraz 1" descr="Obraz zawierający tekst, linia, diagram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726026" name="Obraz 1" descr="Obraz zawierający tekst, linia, diagram, zrzut ekranu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724B5" w:rsidSect="00CC077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numerowan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numerowan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punktowana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punktowana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37917287">
    <w:abstractNumId w:val="8"/>
  </w:num>
  <w:num w:numId="2" w16cid:durableId="414085204">
    <w:abstractNumId w:val="6"/>
  </w:num>
  <w:num w:numId="3" w16cid:durableId="1456481500">
    <w:abstractNumId w:val="5"/>
  </w:num>
  <w:num w:numId="4" w16cid:durableId="785663673">
    <w:abstractNumId w:val="4"/>
  </w:num>
  <w:num w:numId="5" w16cid:durableId="692417621">
    <w:abstractNumId w:val="7"/>
  </w:num>
  <w:num w:numId="6" w16cid:durableId="1286497171">
    <w:abstractNumId w:val="3"/>
  </w:num>
  <w:num w:numId="7" w16cid:durableId="140926150">
    <w:abstractNumId w:val="2"/>
  </w:num>
  <w:num w:numId="8" w16cid:durableId="1035959298">
    <w:abstractNumId w:val="1"/>
  </w:num>
  <w:num w:numId="9" w16cid:durableId="744037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22913"/>
    <w:rsid w:val="0029639D"/>
    <w:rsid w:val="002B44EE"/>
    <w:rsid w:val="00326F90"/>
    <w:rsid w:val="00406CB3"/>
    <w:rsid w:val="006D49BB"/>
    <w:rsid w:val="00712F36"/>
    <w:rsid w:val="00AA0F18"/>
    <w:rsid w:val="00AA1D8D"/>
    <w:rsid w:val="00B47730"/>
    <w:rsid w:val="00CB0664"/>
    <w:rsid w:val="00CC0771"/>
    <w:rsid w:val="00D975F9"/>
    <w:rsid w:val="00E12A03"/>
    <w:rsid w:val="00E724B5"/>
    <w:rsid w:val="00F774E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6C8EAE7"/>
  <w14:defaultImageDpi w14:val="330"/>
  <w15:docId w15:val="{5FAB396A-8911-4390-A3D2-FA744BB9D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6D49BB"/>
  </w:style>
  <w:style w:type="paragraph" w:styleId="Nagwek1">
    <w:name w:val="heading 1"/>
    <w:basedOn w:val="Normalny"/>
    <w:next w:val="Normalny"/>
    <w:link w:val="Nagwek1Znak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618BF"/>
  </w:style>
  <w:style w:type="paragraph" w:styleId="Stopka">
    <w:name w:val="footer"/>
    <w:basedOn w:val="Normalny"/>
    <w:link w:val="StopkaZnak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618BF"/>
  </w:style>
  <w:style w:type="paragraph" w:styleId="Bezodstpw">
    <w:name w:val="No Spacing"/>
    <w:uiPriority w:val="1"/>
    <w:qFormat/>
    <w:rsid w:val="00FC693F"/>
    <w:pPr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ytu">
    <w:name w:val="Title"/>
    <w:basedOn w:val="Normalny"/>
    <w:next w:val="Normalny"/>
    <w:link w:val="TytuZnak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kapitzlist">
    <w:name w:val="List Paragraph"/>
    <w:basedOn w:val="Normalny"/>
    <w:uiPriority w:val="34"/>
    <w:qFormat/>
    <w:rsid w:val="00FC693F"/>
    <w:pPr>
      <w:ind w:left="720"/>
      <w:contextualSpacing/>
    </w:pPr>
  </w:style>
  <w:style w:type="paragraph" w:styleId="Tekstpodstawowy">
    <w:name w:val="Body Text"/>
    <w:basedOn w:val="Normalny"/>
    <w:link w:val="TekstpodstawowyZnak"/>
    <w:uiPriority w:val="99"/>
    <w:unhideWhenUsed/>
    <w:rsid w:val="00AA1D8D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AA1D8D"/>
  </w:style>
  <w:style w:type="paragraph" w:styleId="Tekstpodstawowy2">
    <w:name w:val="Body Text 2"/>
    <w:basedOn w:val="Normalny"/>
    <w:link w:val="Tekstpodstawowy2Znak"/>
    <w:uiPriority w:val="99"/>
    <w:unhideWhenUsed/>
    <w:rsid w:val="00AA1D8D"/>
    <w:pPr>
      <w:spacing w:after="120" w:line="480" w:lineRule="auto"/>
    </w:pPr>
  </w:style>
  <w:style w:type="character" w:customStyle="1" w:styleId="Tekstpodstawowy2Znak">
    <w:name w:val="Tekst podstawowy 2 Znak"/>
    <w:basedOn w:val="Domylnaczcionkaakapitu"/>
    <w:link w:val="Tekstpodstawowy2"/>
    <w:uiPriority w:val="99"/>
    <w:rsid w:val="00AA1D8D"/>
  </w:style>
  <w:style w:type="paragraph" w:styleId="Tekstpodstawowy3">
    <w:name w:val="Body Text 3"/>
    <w:basedOn w:val="Normalny"/>
    <w:link w:val="Tekstpodstawowy3Znak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kstpodstawowy3Znak">
    <w:name w:val="Tekst podstawowy 3 Znak"/>
    <w:basedOn w:val="Domylnaczcionkaakapitu"/>
    <w:link w:val="Tekstpodstawowy3"/>
    <w:uiPriority w:val="99"/>
    <w:rsid w:val="00AA1D8D"/>
    <w:rPr>
      <w:sz w:val="16"/>
      <w:szCs w:val="16"/>
    </w:rPr>
  </w:style>
  <w:style w:type="paragraph" w:styleId="Lista">
    <w:name w:val="List"/>
    <w:basedOn w:val="Normalny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ny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ny"/>
    <w:uiPriority w:val="99"/>
    <w:unhideWhenUsed/>
    <w:rsid w:val="00326F90"/>
    <w:pPr>
      <w:ind w:left="1080" w:hanging="360"/>
      <w:contextualSpacing/>
    </w:pPr>
  </w:style>
  <w:style w:type="paragraph" w:styleId="Listapunktowana">
    <w:name w:val="List Bullet"/>
    <w:basedOn w:val="Normalny"/>
    <w:uiPriority w:val="99"/>
    <w:unhideWhenUsed/>
    <w:rsid w:val="00326F90"/>
    <w:pPr>
      <w:numPr>
        <w:numId w:val="1"/>
      </w:numPr>
      <w:contextualSpacing/>
    </w:pPr>
  </w:style>
  <w:style w:type="paragraph" w:styleId="Listapunktowana2">
    <w:name w:val="List Bullet 2"/>
    <w:basedOn w:val="Normalny"/>
    <w:uiPriority w:val="99"/>
    <w:unhideWhenUsed/>
    <w:rsid w:val="00326F90"/>
    <w:pPr>
      <w:numPr>
        <w:numId w:val="2"/>
      </w:numPr>
      <w:contextualSpacing/>
    </w:pPr>
  </w:style>
  <w:style w:type="paragraph" w:styleId="Listapunktowana3">
    <w:name w:val="List Bullet 3"/>
    <w:basedOn w:val="Normalny"/>
    <w:uiPriority w:val="99"/>
    <w:unhideWhenUsed/>
    <w:rsid w:val="00326F90"/>
    <w:pPr>
      <w:numPr>
        <w:numId w:val="3"/>
      </w:numPr>
      <w:contextualSpacing/>
    </w:pPr>
  </w:style>
  <w:style w:type="paragraph" w:styleId="Listanumerowana">
    <w:name w:val="List Number"/>
    <w:basedOn w:val="Normalny"/>
    <w:uiPriority w:val="99"/>
    <w:unhideWhenUsed/>
    <w:rsid w:val="00326F90"/>
    <w:pPr>
      <w:numPr>
        <w:numId w:val="5"/>
      </w:numPr>
      <w:contextualSpacing/>
    </w:pPr>
  </w:style>
  <w:style w:type="paragraph" w:styleId="Listanumerowana2">
    <w:name w:val="List Number 2"/>
    <w:basedOn w:val="Normalny"/>
    <w:uiPriority w:val="99"/>
    <w:unhideWhenUsed/>
    <w:rsid w:val="0029639D"/>
    <w:pPr>
      <w:numPr>
        <w:numId w:val="6"/>
      </w:numPr>
      <w:contextualSpacing/>
    </w:pPr>
  </w:style>
  <w:style w:type="paragraph" w:styleId="Listanumerowana3">
    <w:name w:val="List Number 3"/>
    <w:basedOn w:val="Normalny"/>
    <w:uiPriority w:val="99"/>
    <w:unhideWhenUsed/>
    <w:rsid w:val="0029639D"/>
    <w:pPr>
      <w:numPr>
        <w:numId w:val="7"/>
      </w:numPr>
      <w:contextualSpacing/>
    </w:pPr>
  </w:style>
  <w:style w:type="paragraph" w:styleId="Lista-kontynuacja">
    <w:name w:val="List Continue"/>
    <w:basedOn w:val="Normalny"/>
    <w:uiPriority w:val="99"/>
    <w:unhideWhenUsed/>
    <w:rsid w:val="0029639D"/>
    <w:pPr>
      <w:spacing w:after="120"/>
      <w:ind w:left="360"/>
      <w:contextualSpacing/>
    </w:pPr>
  </w:style>
  <w:style w:type="paragraph" w:styleId="Lista-kontynuacja2">
    <w:name w:val="List Continue 2"/>
    <w:basedOn w:val="Normalny"/>
    <w:uiPriority w:val="99"/>
    <w:unhideWhenUsed/>
    <w:rsid w:val="0029639D"/>
    <w:pPr>
      <w:spacing w:after="120"/>
      <w:ind w:left="720"/>
      <w:contextualSpacing/>
    </w:pPr>
  </w:style>
  <w:style w:type="paragraph" w:styleId="Lista-kontynuacja3">
    <w:name w:val="List Continue 3"/>
    <w:basedOn w:val="Normalny"/>
    <w:uiPriority w:val="99"/>
    <w:unhideWhenUsed/>
    <w:rsid w:val="0029639D"/>
    <w:pPr>
      <w:spacing w:after="120"/>
      <w:ind w:left="1080"/>
      <w:contextualSpacing/>
    </w:pPr>
  </w:style>
  <w:style w:type="paragraph" w:styleId="Tekstmakra">
    <w:name w:val="macro"/>
    <w:link w:val="TekstmakraZnak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kstmakraZnak">
    <w:name w:val="Tekst makra Znak"/>
    <w:basedOn w:val="Domylnaczcionkaakapitu"/>
    <w:link w:val="Tekstmakra"/>
    <w:uiPriority w:val="99"/>
    <w:rsid w:val="0029639D"/>
    <w:rPr>
      <w:rFonts w:ascii="Courier" w:hAnsi="Courier"/>
      <w:sz w:val="20"/>
      <w:szCs w:val="20"/>
    </w:rPr>
  </w:style>
  <w:style w:type="paragraph" w:styleId="Cytat">
    <w:name w:val="Quote"/>
    <w:basedOn w:val="Normalny"/>
    <w:next w:val="Normalny"/>
    <w:link w:val="CytatZnak"/>
    <w:uiPriority w:val="29"/>
    <w:qFormat/>
    <w:rsid w:val="00FC693F"/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FC693F"/>
    <w:rPr>
      <w:i/>
      <w:iCs/>
      <w:color w:val="000000" w:themeColor="text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Pogrubienie">
    <w:name w:val="Strong"/>
    <w:basedOn w:val="Domylnaczcionkaakapitu"/>
    <w:uiPriority w:val="22"/>
    <w:qFormat/>
    <w:rsid w:val="00FC693F"/>
    <w:rPr>
      <w:b/>
      <w:bCs/>
    </w:rPr>
  </w:style>
  <w:style w:type="character" w:styleId="Uwydatnienie">
    <w:name w:val="Emphasis"/>
    <w:basedOn w:val="Domylnaczcionkaakapitu"/>
    <w:uiPriority w:val="20"/>
    <w:qFormat/>
    <w:rsid w:val="00FC693F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C693F"/>
    <w:rPr>
      <w:b/>
      <w:bCs/>
      <w:i/>
      <w:iCs/>
      <w:color w:val="4F81BD" w:themeColor="accent1"/>
    </w:rPr>
  </w:style>
  <w:style w:type="character" w:styleId="Wyrnieniedelikatne">
    <w:name w:val="Subtle Emphasis"/>
    <w:basedOn w:val="Domylnaczcionkaakapitu"/>
    <w:uiPriority w:val="19"/>
    <w:qFormat/>
    <w:rsid w:val="00FC693F"/>
    <w:rPr>
      <w:i/>
      <w:iCs/>
      <w:color w:val="808080" w:themeColor="text1" w:themeTint="7F"/>
    </w:rPr>
  </w:style>
  <w:style w:type="character" w:styleId="Wyrnienieintensywne">
    <w:name w:val="Intense Emphasis"/>
    <w:basedOn w:val="Domylnaczcionkaakapitu"/>
    <w:uiPriority w:val="21"/>
    <w:qFormat/>
    <w:rsid w:val="00FC693F"/>
    <w:rPr>
      <w:b/>
      <w:bCs/>
      <w:i/>
      <w:iCs/>
      <w:color w:val="4F81BD" w:themeColor="accent1"/>
    </w:rPr>
  </w:style>
  <w:style w:type="character" w:styleId="Odwoaniedelikatne">
    <w:name w:val="Subtle Reference"/>
    <w:basedOn w:val="Domylnaczcionkaakapitu"/>
    <w:uiPriority w:val="31"/>
    <w:qFormat/>
    <w:rsid w:val="00FC693F"/>
    <w:rPr>
      <w:smallCaps/>
      <w:color w:val="C0504D" w:themeColor="accent2"/>
      <w:u w:val="single"/>
    </w:rPr>
  </w:style>
  <w:style w:type="character" w:styleId="Odwoanieintensywne">
    <w:name w:val="Intense Reference"/>
    <w:basedOn w:val="Domylnaczcionkaakapitu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ytuksiki">
    <w:name w:val="Book Title"/>
    <w:basedOn w:val="Domylnaczcionkaakapitu"/>
    <w:uiPriority w:val="33"/>
    <w:qFormat/>
    <w:rsid w:val="00FC693F"/>
    <w:rPr>
      <w:b/>
      <w:b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FC693F"/>
    <w:pPr>
      <w:outlineLvl w:val="9"/>
    </w:pPr>
  </w:style>
  <w:style w:type="table" w:styleId="Tabela-Siatka">
    <w:name w:val="Table Grid"/>
    <w:basedOn w:val="Standardowy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Jasnecieniowanie">
    <w:name w:val="Light Shading"/>
    <w:basedOn w:val="Standardowy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Jasnecieniowanieakcent1">
    <w:name w:val="Light Shading Accent 1"/>
    <w:basedOn w:val="Standardowy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Jasnecieniowanieakcent2">
    <w:name w:val="Light Shading Accent 2"/>
    <w:basedOn w:val="Standardowy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Jasnecieniowanieakcent3">
    <w:name w:val="Light Shading Accent 3"/>
    <w:basedOn w:val="Standardowy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Jasnecieniowanieakcent4">
    <w:name w:val="Light Shading Accent 4"/>
    <w:basedOn w:val="Standardowy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Jasnecieniowanieakcent5">
    <w:name w:val="Light Shading Accent 5"/>
    <w:basedOn w:val="Standardowy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Jasnecieniowanieakcent6">
    <w:name w:val="Light Shading Accent 6"/>
    <w:basedOn w:val="Standardowy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Jasnalista">
    <w:name w:val="Light List"/>
    <w:basedOn w:val="Standardowy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Jasnalistaakcent1">
    <w:name w:val="Light List Accent 1"/>
    <w:basedOn w:val="Standardowy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Jasnalistaakcent2">
    <w:name w:val="Light List Accent 2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Jasnalistaakcent3">
    <w:name w:val="Light List Accent 3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Jasnalistaakcent4">
    <w:name w:val="Light List Accent 4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Jasnalistaakcent5">
    <w:name w:val="Light List Accent 5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Jasnalistaakcent6">
    <w:name w:val="Light List Accent 6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Jasnasiatka">
    <w:name w:val="Light Grid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Jasnasiatkaakcent1">
    <w:name w:val="Light Grid Accent 1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Jasnasiatkaakcent2">
    <w:name w:val="Light Grid Accent 2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Jasnasiatkaakcent3">
    <w:name w:val="Light Grid Accent 3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Jasnasiatkaakcent4">
    <w:name w:val="Light Grid Accent 4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Jasnasiatkaakcent5">
    <w:name w:val="Light Grid Accent 5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Jasnasiatkaakcent6">
    <w:name w:val="Light Grid Accent 6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redniecieniowanie1">
    <w:name w:val="Medium Shading 1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1">
    <w:name w:val="Medium Shading 1 Accent 1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2">
    <w:name w:val="Medium Shading 1 Accent 2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3">
    <w:name w:val="Medium Shading 1 Accent 3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4">
    <w:name w:val="Medium Shading 1 Accent 4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5">
    <w:name w:val="Medium Shading 1 Accent 5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6">
    <w:name w:val="Medium Shading 1 Accent 6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2">
    <w:name w:val="Medium Shading 2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1">
    <w:name w:val="Medium Shading 2 Accent 1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2">
    <w:name w:val="Medium Shading 2 Accent 2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3">
    <w:name w:val="Medium Shading 2 Accent 3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4">
    <w:name w:val="Medium Shading 2 Accent 4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5">
    <w:name w:val="Medium Shading 2 Accent 5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6">
    <w:name w:val="Medium Shading 2 Accent 6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alista1">
    <w:name w:val="Medium List 1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rednialista1akcent1">
    <w:name w:val="Medium List 1 Accent 1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rednialista1akcent2">
    <w:name w:val="Medium List 1 Accent 2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rednialista1akcent3">
    <w:name w:val="Medium List 1 Accent 3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rednialista1akcent4">
    <w:name w:val="Medium List 1 Accent 4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rednialista1akcent5">
    <w:name w:val="Medium List 1 Accent 5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rednialista1akcent6">
    <w:name w:val="Medium List 1 Accent 6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rednialista2">
    <w:name w:val="Medium List 2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1">
    <w:name w:val="Medium List 2 Accent 1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2">
    <w:name w:val="Medium List 2 Accent 2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3">
    <w:name w:val="Medium List 2 Accent 3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4">
    <w:name w:val="Medium List 2 Accent 4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5">
    <w:name w:val="Medium List 2 Accent 5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6">
    <w:name w:val="Medium List 2 Accent 6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siatka1">
    <w:name w:val="Medium Grid 1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dniasiatka1akcent1">
    <w:name w:val="Medium Grid 1 Accent 1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dniasiatka1akcent2">
    <w:name w:val="Medium Grid 1 Accent 2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dniasiatka1akcent3">
    <w:name w:val="Medium Grid 1 Accent 3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dniasiatka1akcent4">
    <w:name w:val="Medium Grid 1 Accent 4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dniasiatka1akcent5">
    <w:name w:val="Medium Grid 1 Accent 5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dniasiatka1akcent6">
    <w:name w:val="Medium Grid 1 Accent 6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redniasiatka2">
    <w:name w:val="Medium Grid 2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1">
    <w:name w:val="Medium Grid 2 Accent 1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2">
    <w:name w:val="Medium Grid 2 Accent 2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3">
    <w:name w:val="Medium Grid 2 Accent 3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4">
    <w:name w:val="Medium Grid 2 Accent 4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5">
    <w:name w:val="Medium Grid 2 Accent 5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6">
    <w:name w:val="Medium Grid 2 Accent 6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3">
    <w:name w:val="Medium Grid 3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redniasiatka3akcent1">
    <w:name w:val="Medium Grid 3 Accent 1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redniasiatka3akcent2">
    <w:name w:val="Medium Grid 3 Accent 2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redniasiatka3akcent3">
    <w:name w:val="Medium Grid 3 Accent 3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redniasiatka3akcent4">
    <w:name w:val="Medium Grid 3 Accent 4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redniasiatka3akcent5">
    <w:name w:val="Medium Grid 3 Accent 5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redniasiatka3akcent6">
    <w:name w:val="Medium Grid 3 Accent 6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Ciemnalista">
    <w:name w:val="Dark List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Ciemnalista2akcent1">
    <w:name w:val="Dark List Accent 1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Ciemnalistaakcent2">
    <w:name w:val="Dark List Accent 2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Ciemnalistaakcent3">
    <w:name w:val="Dark List Accent 3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Ciemnalistaakcent4">
    <w:name w:val="Dark List Accent 4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Ciemnalistaakcent5">
    <w:name w:val="Dark List Accent 5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Ciemnalistaakcent6">
    <w:name w:val="Dark List Accent 6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Kolorowecieniowanie">
    <w:name w:val="Colorful Shading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1">
    <w:name w:val="Colorful Shading Accent 1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2">
    <w:name w:val="Colorful Shading Accent 2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3">
    <w:name w:val="Colorful Shading Accent 3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ecieniowanieakcent4">
    <w:name w:val="Colorful Shading Accent 4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5">
    <w:name w:val="Colorful Shading Accent 5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6">
    <w:name w:val="Colorful Shading Accent 6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alista">
    <w:name w:val="Colorful List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olorowalistaakcent1">
    <w:name w:val="Colorful List Accent 1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olorowalistaakcent2">
    <w:name w:val="Colorful List Accent 2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olorowalistaakcent3">
    <w:name w:val="Colorful List Accent 3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olorowalistaakcent4">
    <w:name w:val="Colorful List Accent 4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olorowalistaakcent5">
    <w:name w:val="Colorful List Accent 5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olorowalistaakcent6">
    <w:name w:val="Colorful List Accent 6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olorowasiatka">
    <w:name w:val="Colorful Grid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olorowasiatkaakcent1">
    <w:name w:val="Colorful Grid Accent 1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olorowasiatkaakcent2">
    <w:name w:val="Colorful Grid Accent 2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olorowasiatkaakcent3">
    <w:name w:val="Colorful Grid Accent 3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asiatkaakcent4">
    <w:name w:val="Colorful Grid Accent 4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olorowasiatkaakcent5">
    <w:name w:val="Colorful Grid Accent 5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olorowasiatkaakcent6">
    <w:name w:val="Colorful Grid Accent 6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3</Pages>
  <Words>434</Words>
  <Characters>2606</Characters>
  <Application>Microsoft Office Word</Application>
  <DocSecurity>0</DocSecurity>
  <Lines>21</Lines>
  <Paragraphs>6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3034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Szymon Sołtys</cp:lastModifiedBy>
  <cp:revision>6</cp:revision>
  <dcterms:created xsi:type="dcterms:W3CDTF">2013-12-23T23:15:00Z</dcterms:created>
  <dcterms:modified xsi:type="dcterms:W3CDTF">2024-02-23T12:05:00Z</dcterms:modified>
  <cp:category/>
</cp:coreProperties>
</file>